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D6" w:rsidRDefault="000B581C">
      <w:r>
        <w:rPr>
          <w:noProof/>
          <w:lang w:val="en-IN" w:eastAsia="en-IN"/>
        </w:rPr>
        <mc:AlternateContent>
          <mc:Choice Requires="wps">
            <w:drawing>
              <wp:anchor distT="0" distB="0" distL="114300" distR="114300" simplePos="0" relativeHeight="251659264" behindDoc="0" locked="0" layoutInCell="0" allowOverlap="1" wp14:editId="5C9D0482">
                <wp:simplePos x="0" y="0"/>
                <wp:positionH relativeFrom="margin">
                  <wp:align>left</wp:align>
                </wp:positionH>
                <wp:positionV relativeFrom="margin">
                  <wp:posOffset>-247650</wp:posOffset>
                </wp:positionV>
                <wp:extent cx="6315075" cy="91059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075" cy="91059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5003"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9303"/>
                            </w:tblGrid>
                            <w:tr w:rsidR="00F01ED6" w:rsidTr="008E0F2F">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F01ED6" w:rsidRDefault="00F01ED6">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F01ED6" w:rsidRDefault="00073F60" w:rsidP="000B581C">
                                  <w:pPr>
                                    <w:pStyle w:val="NoSpacing"/>
                                    <w:spacing w:line="276" w:lineRule="auto"/>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b/>
                                        <w:color w:val="auto"/>
                                        <w:sz w:val="60"/>
                                        <w:szCs w:val="60"/>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690E0D">
                                        <w:rPr>
                                          <w:rFonts w:asciiTheme="majorHAnsi" w:eastAsiaTheme="majorEastAsia" w:hAnsiTheme="majorHAnsi" w:cstheme="majorBidi"/>
                                          <w:b/>
                                          <w:color w:val="auto"/>
                                          <w:sz w:val="60"/>
                                          <w:szCs w:val="60"/>
                                          <w:lang w:val="en-IN"/>
                                        </w:rPr>
                                        <w:t>MANETIC RESONANCE  IMAGING AND SCANNER</w:t>
                                      </w:r>
                                    </w:sdtContent>
                                  </w:sdt>
                                </w:p>
                                <w:p w:rsidR="00F01ED6" w:rsidRDefault="00073F60" w:rsidP="000B581C">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auto"/>
                                        <w:sz w:val="24"/>
                                      </w:rPr>
                                      <w:alias w:val="Subtitle"/>
                                      <w:id w:val="-779108490"/>
                                      <w:dataBinding w:prefixMappings="xmlns:ns0='http://schemas.openxmlformats.org/package/2006/metadata/core-properties' xmlns:ns1='http://purl.org/dc/elements/1.1/'" w:xpath="/ns0:coreProperties[1]/ns1:subject[1]" w:storeItemID="{6C3C8BC8-F283-45AE-878A-BAB7291924A1}"/>
                                      <w:text/>
                                    </w:sdtPr>
                                    <w:sdtEndPr/>
                                    <w:sdtContent>
                                      <w:r w:rsidR="00790E2E">
                                        <w:rPr>
                                          <w:rFonts w:asciiTheme="majorHAnsi" w:eastAsiaTheme="majorEastAsia" w:hAnsiTheme="majorHAnsi" w:cstheme="majorBidi"/>
                                          <w:color w:val="auto"/>
                                          <w:sz w:val="24"/>
                                          <w:lang w:val="en-IN"/>
                                        </w:rPr>
                                        <w:t>(MRI SCANNER)</w:t>
                                      </w:r>
                                    </w:sdtContent>
                                  </w:sdt>
                                </w:p>
                              </w:tc>
                            </w:tr>
                            <w:tr w:rsidR="00F01ED6" w:rsidTr="008E0F2F">
                              <w:trPr>
                                <w:jc w:val="center"/>
                              </w:trPr>
                              <w:tc>
                                <w:tcPr>
                                  <w:tcW w:w="360" w:type="dxa"/>
                                  <w:tcBorders>
                                    <w:top w:val="single" w:sz="6" w:space="0" w:color="9FB8CD" w:themeColor="accent2"/>
                                    <w:left w:val="nil"/>
                                    <w:bottom w:val="single" w:sz="6" w:space="0" w:color="AAB0C7" w:themeColor="accent1" w:themeTint="99"/>
                                    <w:right w:val="nil"/>
                                  </w:tcBorders>
                                </w:tcPr>
                                <w:p w:rsidR="00F01ED6" w:rsidRDefault="00F01ED6">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F01ED6" w:rsidRDefault="00F01ED6">
                                  <w:pPr>
                                    <w:pStyle w:val="NoSpacing"/>
                                    <w:rPr>
                                      <w:sz w:val="16"/>
                                      <w:szCs w:val="16"/>
                                    </w:rPr>
                                  </w:pPr>
                                </w:p>
                              </w:tc>
                            </w:tr>
                            <w:tr w:rsidR="00F01ED6" w:rsidTr="008E0F2F">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F01ED6" w:rsidRDefault="00F01ED6">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F01ED6" w:rsidRPr="000B581C" w:rsidRDefault="00073F60" w:rsidP="000B581C">
                                  <w:pPr>
                                    <w:pStyle w:val="NoSpacing"/>
                                    <w:rPr>
                                      <w:color w:val="727CA3" w:themeColor="accent1"/>
                                    </w:rPr>
                                  </w:pPr>
                                  <w:sdt>
                                    <w:sdtPr>
                                      <w:rPr>
                                        <w:b/>
                                        <w:bCs/>
                                        <w:color w:val="auto"/>
                                        <w:sz w:val="28"/>
                                        <w:szCs w:val="28"/>
                                      </w:rPr>
                                      <w:alias w:val="Author"/>
                                      <w:id w:val="2145688888"/>
                                      <w:dataBinding w:prefixMappings="xmlns:ns0='http://schemas.openxmlformats.org/package/2006/metadata/core-properties' xmlns:ns1='http://purl.org/dc/elements/1.1/'" w:xpath="/ns0:coreProperties[1]/ns1:creator[1]" w:storeItemID="{6C3C8BC8-F283-45AE-878A-BAB7291924A1}"/>
                                      <w:text/>
                                    </w:sdtPr>
                                    <w:sdtEndPr/>
                                    <w:sdtContent>
                                      <w:r w:rsidR="00790E2E">
                                        <w:rPr>
                                          <w:b/>
                                          <w:bCs/>
                                          <w:color w:val="auto"/>
                                          <w:sz w:val="28"/>
                                          <w:szCs w:val="28"/>
                                          <w:lang w:val="en-IN"/>
                                        </w:rPr>
                                        <w:t>GAURAV WANKAR</w:t>
                                      </w:r>
                                    </w:sdtContent>
                                  </w:sdt>
                                  <w:r w:rsidRPr="000B581C">
                                    <w:rPr>
                                      <w:bCs/>
                                      <w:color w:val="auto"/>
                                    </w:rPr>
                                    <w:t xml:space="preserve"> </w:t>
                                  </w:r>
                                  <w:r w:rsidRPr="000B581C">
                                    <w:rPr>
                                      <w:color w:val="9FB8CD" w:themeColor="accent2"/>
                                    </w:rPr>
                                    <w:sym w:font="Wingdings 3" w:char="F07D"/>
                                  </w:r>
                                  <w:r w:rsidRPr="000B581C">
                                    <w:rPr>
                                      <w:bCs/>
                                      <w:color w:val="727CA3" w:themeColor="accent1"/>
                                    </w:rPr>
                                    <w:t xml:space="preserve"> </w:t>
                                  </w: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Pr="000B581C" w:rsidRDefault="00F01ED6">
                                  <w:pPr>
                                    <w:pStyle w:val="NoSpacing"/>
                                    <w:rPr>
                                      <w:sz w:val="16"/>
                                      <w:szCs w:val="16"/>
                                    </w:rPr>
                                  </w:pPr>
                                </w:p>
                              </w:tc>
                            </w:tr>
                            <w:tr w:rsidR="00F01ED6"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Default="00F01ED6">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01ED6" w:rsidRDefault="000B581C">
                                  <w:pPr>
                                    <w:pStyle w:val="NoSpacing"/>
                                    <w:rPr>
                                      <w:sz w:val="16"/>
                                      <w:szCs w:val="16"/>
                                    </w:rPr>
                                  </w:pPr>
                                  <w:r>
                                    <w:rPr>
                                      <w:sz w:val="16"/>
                                      <w:szCs w:val="16"/>
                                    </w:rPr>
                                    <w:t>D</w:t>
                                  </w:r>
                                  <w:r w:rsidRPr="000B581C">
                                    <w:t>EPARTMENT OF ELECTRONICS AND TELECOMMUNICATION, GOVINDRAO WANJARI COLLEGE OF ENGINEERING AND TECHNOLOGY, SALAI GODHANI,HUDKESHWAR ROAD NAGPUR 441 204-INDIA</w:t>
                                  </w:r>
                                </w:p>
                                <w:p w:rsidR="000B581C" w:rsidRPr="000B581C" w:rsidRDefault="000B581C">
                                  <w:pPr>
                                    <w:pStyle w:val="NoSpacing"/>
                                    <w:rPr>
                                      <w:sz w:val="16"/>
                                      <w:szCs w:val="16"/>
                                    </w:rPr>
                                  </w:pP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0B581C" w:rsidRPr="000B581C" w:rsidRDefault="000B581C">
                                  <w:pPr>
                                    <w:pStyle w:val="NoSpacing"/>
                                    <w:rPr>
                                      <w:b/>
                                      <w:sz w:val="16"/>
                                      <w:szCs w:val="16"/>
                                    </w:rPr>
                                  </w:pPr>
                                </w:p>
                              </w:tc>
                            </w:tr>
                            <w:tr w:rsidR="00F01ED6"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Pr="000B581C" w:rsidRDefault="00F01ED6">
                                  <w:pPr>
                                    <w:pStyle w:val="NoSpacing"/>
                                    <w:rPr>
                                      <w:i/>
                                      <w:sz w:val="36"/>
                                      <w:szCs w:val="36"/>
                                    </w:rPr>
                                  </w:pPr>
                                </w:p>
                              </w:tc>
                              <w:tc>
                                <w:tcPr>
                                  <w:tcW w:w="0" w:type="auto"/>
                                  <w:tcBorders>
                                    <w:top w:val="dashed" w:sz="6" w:space="0" w:color="C5D4E1" w:themeColor="accent2" w:themeTint="99"/>
                                    <w:left w:val="nil"/>
                                    <w:bottom w:val="single" w:sz="6" w:space="0" w:color="AAB0C7" w:themeColor="accent1" w:themeTint="99"/>
                                    <w:right w:val="nil"/>
                                  </w:tcBorders>
                                </w:tcPr>
                                <w:p w:rsidR="00F01ED6" w:rsidRPr="000B581C" w:rsidRDefault="000B581C">
                                  <w:pPr>
                                    <w:pStyle w:val="NoSpacing"/>
                                    <w:rPr>
                                      <w:b/>
                                      <w:i/>
                                      <w:sz w:val="36"/>
                                      <w:szCs w:val="36"/>
                                    </w:rPr>
                                  </w:pPr>
                                  <w:r w:rsidRPr="000B581C">
                                    <w:rPr>
                                      <w:b/>
                                      <w:i/>
                                      <w:sz w:val="36"/>
                                      <w:szCs w:val="36"/>
                                    </w:rPr>
                                    <w:t>Abstract</w:t>
                                  </w: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r>
                            <w:tr w:rsidR="00F01ED6" w:rsidTr="008E0F2F">
                              <w:trPr>
                                <w:trHeight w:val="3710"/>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Pr="007C1AFC" w:rsidRDefault="00F01ED6">
                                  <w:pPr>
                                    <w:pStyle w:val="NoSpacing"/>
                                    <w:rPr>
                                      <w:rFonts w:ascii="Arial" w:hAnsi="Arial" w:cs="Arial"/>
                                      <w:sz w:val="24"/>
                                      <w:szCs w:val="24"/>
                                    </w:rPr>
                                  </w:pPr>
                                </w:p>
                              </w:tc>
                              <w:tc>
                                <w:tcPr>
                                  <w:tcW w:w="0" w:type="auto"/>
                                  <w:tcBorders>
                                    <w:top w:val="dashed" w:sz="6" w:space="0" w:color="C5D4E1" w:themeColor="accent2" w:themeTint="99"/>
                                    <w:left w:val="nil"/>
                                    <w:bottom w:val="single" w:sz="6" w:space="0" w:color="AAB0C7" w:themeColor="accent1" w:themeTint="99"/>
                                    <w:right w:val="nil"/>
                                  </w:tcBorders>
                                </w:tcPr>
                                <w:p w:rsidR="008E0F2F" w:rsidRPr="007C1AFC" w:rsidRDefault="000B581C">
                                  <w:pPr>
                                    <w:pStyle w:val="NoSpacing"/>
                                    <w:rPr>
                                      <w:rFonts w:ascii="Arial" w:hAnsi="Arial" w:cs="Arial"/>
                                      <w:sz w:val="24"/>
                                      <w:szCs w:val="24"/>
                                    </w:rPr>
                                  </w:pPr>
                                  <w:r w:rsidRPr="007C1AFC">
                                    <w:rPr>
                                      <w:rFonts w:ascii="Arial" w:hAnsi="Arial" w:cs="Arial"/>
                                      <w:sz w:val="24"/>
                                      <w:szCs w:val="24"/>
                                    </w:rPr>
                                    <w:t>Magnetic Resonance</w:t>
                                  </w:r>
                                  <w:r w:rsidR="008E0F2F" w:rsidRPr="007C1AFC">
                                    <w:rPr>
                                      <w:rFonts w:ascii="Arial" w:hAnsi="Arial" w:cs="Arial"/>
                                      <w:sz w:val="24"/>
                                      <w:szCs w:val="24"/>
                                    </w:rPr>
                                    <w:t xml:space="preserve"> Imaging is a spectroscopic Imaging technique used in medical settings to produce images of the inside of the human body. The Magnetic Resonance Imaging is accomplished through the absorption and the emission of the energy of the radio frequency.</w:t>
                                  </w:r>
                                </w:p>
                                <w:p w:rsidR="008E0F2F" w:rsidRPr="007C1AFC" w:rsidRDefault="008E0F2F">
                                  <w:pPr>
                                    <w:pStyle w:val="NoSpacing"/>
                                    <w:rPr>
                                      <w:rFonts w:ascii="Arial" w:hAnsi="Arial" w:cs="Arial"/>
                                      <w:sz w:val="24"/>
                                      <w:szCs w:val="24"/>
                                    </w:rPr>
                                  </w:pPr>
                                  <w:r w:rsidRPr="007C1AFC">
                                    <w:rPr>
                                      <w:rFonts w:ascii="Arial" w:hAnsi="Arial" w:cs="Arial"/>
                                      <w:sz w:val="24"/>
                                      <w:szCs w:val="24"/>
                                    </w:rPr>
                                    <w:t xml:space="preserve">MRI is perform a very important role in the medical sectors to identify the actual disease or the injury in </w:t>
                                  </w:r>
                                  <w:proofErr w:type="gramStart"/>
                                  <w:r w:rsidRPr="007C1AFC">
                                    <w:rPr>
                                      <w:rFonts w:ascii="Arial" w:hAnsi="Arial" w:cs="Arial"/>
                                      <w:sz w:val="24"/>
                                      <w:szCs w:val="24"/>
                                    </w:rPr>
                                    <w:t>the  tissues</w:t>
                                  </w:r>
                                  <w:proofErr w:type="gramEnd"/>
                                  <w:r w:rsidRPr="007C1AFC">
                                    <w:rPr>
                                      <w:rFonts w:ascii="Arial" w:hAnsi="Arial" w:cs="Arial"/>
                                      <w:sz w:val="24"/>
                                      <w:szCs w:val="24"/>
                                    </w:rPr>
                                    <w:t xml:space="preserve">, and shows the actual image. </w:t>
                                  </w:r>
                                </w:p>
                                <w:p w:rsidR="008E0F2F" w:rsidRPr="007C1AFC" w:rsidRDefault="008E0F2F">
                                  <w:pPr>
                                    <w:pStyle w:val="NoSpacing"/>
                                    <w:rPr>
                                      <w:rFonts w:ascii="Arial" w:hAnsi="Arial" w:cs="Arial"/>
                                      <w:sz w:val="24"/>
                                      <w:szCs w:val="24"/>
                                    </w:rPr>
                                  </w:pPr>
                                </w:p>
                                <w:p w:rsidR="008E0F2F" w:rsidRPr="007C1AFC" w:rsidRDefault="007C1AFC">
                                  <w:pPr>
                                    <w:pStyle w:val="NoSpacing"/>
                                    <w:rPr>
                                      <w:rFonts w:ascii="Arial" w:hAnsi="Arial" w:cs="Arial"/>
                                      <w:color w:val="202124"/>
                                      <w:sz w:val="24"/>
                                      <w:szCs w:val="24"/>
                                      <w:shd w:val="clear" w:color="auto" w:fill="FFFFFF"/>
                                    </w:rPr>
                                  </w:pPr>
                                  <w:r w:rsidRPr="007C1AFC">
                                    <w:rPr>
                                      <w:rFonts w:ascii="Arial" w:hAnsi="Arial" w:cs="Arial"/>
                                      <w:sz w:val="24"/>
                                      <w:szCs w:val="24"/>
                                    </w:rPr>
                                    <w:t>Magnetic Resonance Imaging</w:t>
                                  </w:r>
                                  <w:r w:rsidR="008E0F2F" w:rsidRPr="007C1AFC">
                                    <w:rPr>
                                      <w:rFonts w:ascii="Arial" w:hAnsi="Arial" w:cs="Arial"/>
                                      <w:color w:val="202124"/>
                                      <w:sz w:val="24"/>
                                      <w:szCs w:val="24"/>
                                      <w:shd w:val="clear" w:color="auto" w:fill="FFFFFF"/>
                                    </w:rPr>
                                    <w:t> </w:t>
                                  </w:r>
                                  <w:r w:rsidR="008E0F2F" w:rsidRPr="007C1AFC">
                                    <w:rPr>
                                      <w:rFonts w:ascii="Arial" w:hAnsi="Arial" w:cs="Arial"/>
                                      <w:bCs/>
                                      <w:color w:val="202124"/>
                                      <w:sz w:val="24"/>
                                      <w:szCs w:val="24"/>
                                      <w:shd w:val="clear" w:color="auto" w:fill="FFFFFF"/>
                                    </w:rPr>
                                    <w:t>provides better soft tissue contrast than CT and can differentiate better between fat, water, muscle, and other soft tissue than CT</w:t>
                                  </w:r>
                                  <w:r w:rsidR="008E0F2F" w:rsidRPr="007C1AFC">
                                    <w:rPr>
                                      <w:rFonts w:ascii="Arial" w:hAnsi="Arial" w:cs="Arial"/>
                                      <w:color w:val="202124"/>
                                      <w:sz w:val="24"/>
                                      <w:szCs w:val="24"/>
                                      <w:shd w:val="clear" w:color="auto" w:fill="FFFFFF"/>
                                    </w:rPr>
                                    <w:t> (CT is usually better at imaging bones). These images provide information to physicians and can be useful in diagnosing a wide variety of diseases and conditions.</w:t>
                                  </w:r>
                                </w:p>
                                <w:p w:rsidR="008E0F2F" w:rsidRPr="007C1AFC" w:rsidRDefault="008E0F2F">
                                  <w:pPr>
                                    <w:pStyle w:val="NoSpacing"/>
                                    <w:rPr>
                                      <w:rFonts w:ascii="Arial" w:hAnsi="Arial" w:cs="Arial"/>
                                      <w:color w:val="202124"/>
                                      <w:sz w:val="24"/>
                                      <w:szCs w:val="24"/>
                                      <w:shd w:val="clear" w:color="auto" w:fill="FFFFFF"/>
                                    </w:rPr>
                                  </w:pPr>
                                </w:p>
                                <w:p w:rsidR="008E0F2F" w:rsidRPr="007C1AFC" w:rsidRDefault="008E0F2F">
                                  <w:pPr>
                                    <w:pStyle w:val="NoSpacing"/>
                                    <w:rPr>
                                      <w:rFonts w:ascii="Arial" w:hAnsi="Arial" w:cs="Arial"/>
                                      <w:color w:val="202124"/>
                                      <w:sz w:val="24"/>
                                      <w:szCs w:val="24"/>
                                      <w:shd w:val="clear" w:color="auto" w:fill="FFFFFF"/>
                                    </w:rPr>
                                  </w:pPr>
                                  <w:r w:rsidRPr="007C1AFC">
                                    <w:rPr>
                                      <w:rFonts w:ascii="Arial" w:hAnsi="Arial" w:cs="Arial"/>
                                      <w:color w:val="202124"/>
                                      <w:sz w:val="24"/>
                                      <w:szCs w:val="24"/>
                                      <w:shd w:val="clear" w:color="auto" w:fill="FFFFFF"/>
                                    </w:rPr>
                                    <w:t xml:space="preserve">‘In future, the technology of the MRI Scanners will be in the higher Requirement. </w:t>
                                  </w:r>
                                  <w:proofErr w:type="gramStart"/>
                                  <w:r w:rsidRPr="007C1AFC">
                                    <w:rPr>
                                      <w:rFonts w:ascii="Arial" w:hAnsi="Arial" w:cs="Arial"/>
                                      <w:color w:val="202124"/>
                                      <w:sz w:val="24"/>
                                      <w:szCs w:val="24"/>
                                      <w:shd w:val="clear" w:color="auto" w:fill="FFFFFF"/>
                                    </w:rPr>
                                    <w:t>In  the</w:t>
                                  </w:r>
                                  <w:proofErr w:type="gramEnd"/>
                                  <w:r w:rsidRPr="007C1AFC">
                                    <w:rPr>
                                      <w:rFonts w:ascii="Arial" w:hAnsi="Arial" w:cs="Arial"/>
                                      <w:color w:val="202124"/>
                                      <w:sz w:val="24"/>
                                      <w:szCs w:val="24"/>
                                      <w:shd w:val="clear" w:color="auto" w:fill="FFFFFF"/>
                                    </w:rPr>
                                    <w:t xml:space="preserve"> Medical as well as in the commercial sectors.’</w:t>
                                  </w:r>
                                  <w:r w:rsidR="00690E0D" w:rsidRPr="007C1AFC">
                                    <w:rPr>
                                      <w:rFonts w:ascii="Arial" w:hAnsi="Arial" w:cs="Arial"/>
                                      <w:color w:val="202124"/>
                                      <w:sz w:val="24"/>
                                      <w:szCs w:val="24"/>
                                      <w:shd w:val="clear" w:color="auto" w:fill="FFFFFF"/>
                                    </w:rPr>
                                    <w:t xml:space="preserve"> </w:t>
                                  </w: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r>
                            <w:tr w:rsidR="00F01ED6" w:rsidTr="008E0F2F">
                              <w:trPr>
                                <w:trHeight w:val="65"/>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Default="00F01ED6">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01ED6" w:rsidRDefault="00F01ED6">
                                  <w:pPr>
                                    <w:pStyle w:val="NoSpacing"/>
                                    <w:rPr>
                                      <w:sz w:val="16"/>
                                      <w:szCs w:val="16"/>
                                    </w:rPr>
                                  </w:pP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Pr="008E0F2F" w:rsidRDefault="00F01ED6">
                                  <w:pPr>
                                    <w:pStyle w:val="NoSpacing"/>
                                    <w:rPr>
                                      <w:b/>
                                      <w:i/>
                                      <w:sz w:val="36"/>
                                      <w:szCs w:val="3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Pr="008E0F2F" w:rsidRDefault="00F01ED6">
                                  <w:pPr>
                                    <w:pStyle w:val="NoSpacing"/>
                                    <w:rPr>
                                      <w:b/>
                                      <w:i/>
                                      <w:sz w:val="36"/>
                                      <w:szCs w:val="36"/>
                                    </w:rPr>
                                  </w:pPr>
                                </w:p>
                              </w:tc>
                            </w:tr>
                            <w:tr w:rsidR="008E0F2F" w:rsidTr="008E0F2F">
                              <w:trPr>
                                <w:trHeight w:val="65"/>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Pr="008E0F2F" w:rsidRDefault="008E0F2F" w:rsidP="008E0F2F">
                                  <w:pPr>
                                    <w:pStyle w:val="NoSpacing"/>
                                    <w:rPr>
                                      <w:b/>
                                      <w:i/>
                                      <w:sz w:val="36"/>
                                      <w:szCs w:val="3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Pr="008E0F2F" w:rsidRDefault="008E0F2F" w:rsidP="008E0F2F">
                                  <w:pPr>
                                    <w:pStyle w:val="NoSpacing"/>
                                    <w:rPr>
                                      <w:b/>
                                      <w:i/>
                                      <w:sz w:val="36"/>
                                      <w:szCs w:val="36"/>
                                    </w:rPr>
                                  </w:pPr>
                                  <w:r w:rsidRPr="008E0F2F">
                                    <w:rPr>
                                      <w:b/>
                                      <w:i/>
                                      <w:sz w:val="36"/>
                                      <w:szCs w:val="36"/>
                                    </w:rPr>
                                    <w:t>Introduction</w:t>
                                  </w: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Pr="000E601E" w:rsidRDefault="008E0F2F" w:rsidP="008E0F2F">
                                  <w:pPr>
                                    <w:pStyle w:val="NoSpacing"/>
                                    <w:rPr>
                                      <w:rFonts w:ascii="Arial" w:hAnsi="Arial" w:cs="Arial"/>
                                      <w:color w:val="auto"/>
                                      <w:sz w:val="24"/>
                                      <w:szCs w:val="24"/>
                                      <w:shd w:val="clear" w:color="auto" w:fill="FFFFFF"/>
                                    </w:rPr>
                                  </w:pPr>
                                  <w:r w:rsidRPr="000E601E">
                                    <w:rPr>
                                      <w:rFonts w:ascii="Arial" w:hAnsi="Arial" w:cs="Arial"/>
                                      <w:bCs/>
                                      <w:color w:val="auto"/>
                                      <w:sz w:val="24"/>
                                      <w:szCs w:val="24"/>
                                      <w:shd w:val="clear" w:color="auto" w:fill="FFFFFF"/>
                                    </w:rPr>
                                    <w:t>Magnetic resonance imaging</w:t>
                                  </w:r>
                                  <w:r w:rsidRPr="000E601E">
                                    <w:rPr>
                                      <w:rFonts w:ascii="Arial" w:hAnsi="Arial" w:cs="Arial"/>
                                      <w:color w:val="auto"/>
                                      <w:sz w:val="24"/>
                                      <w:szCs w:val="24"/>
                                      <w:shd w:val="clear" w:color="auto" w:fill="FFFFFF"/>
                                    </w:rPr>
                                    <w:t> (</w:t>
                                  </w:r>
                                  <w:r w:rsidRPr="000E601E">
                                    <w:rPr>
                                      <w:rFonts w:ascii="Arial" w:hAnsi="Arial" w:cs="Arial"/>
                                      <w:bCs/>
                                      <w:color w:val="auto"/>
                                      <w:sz w:val="24"/>
                                      <w:szCs w:val="24"/>
                                      <w:shd w:val="clear" w:color="auto" w:fill="FFFFFF"/>
                                    </w:rPr>
                                    <w:t>MRI</w:t>
                                  </w:r>
                                  <w:r w:rsidRPr="000E601E">
                                    <w:rPr>
                                      <w:rFonts w:ascii="Arial" w:hAnsi="Arial" w:cs="Arial"/>
                                      <w:color w:val="auto"/>
                                      <w:sz w:val="24"/>
                                      <w:szCs w:val="24"/>
                                      <w:shd w:val="clear" w:color="auto" w:fill="FFFFFF"/>
                                    </w:rPr>
                                    <w:t>) is a </w:t>
                                  </w:r>
                                  <w:hyperlink r:id="rId8" w:tooltip="Medical imaging" w:history="1">
                                    <w:r w:rsidRPr="000E601E">
                                      <w:rPr>
                                        <w:rStyle w:val="Hyperlink"/>
                                        <w:rFonts w:ascii="Arial" w:hAnsi="Arial" w:cs="Arial"/>
                                        <w:color w:val="auto"/>
                                        <w:sz w:val="24"/>
                                        <w:szCs w:val="24"/>
                                        <w:u w:val="none"/>
                                        <w:shd w:val="clear" w:color="auto" w:fill="FFFFFF"/>
                                      </w:rPr>
                                      <w:t>medical imaging</w:t>
                                    </w:r>
                                  </w:hyperlink>
                                  <w:r w:rsidRPr="000E601E">
                                    <w:rPr>
                                      <w:rFonts w:ascii="Arial" w:hAnsi="Arial" w:cs="Arial"/>
                                      <w:color w:val="auto"/>
                                      <w:sz w:val="24"/>
                                      <w:szCs w:val="24"/>
                                      <w:shd w:val="clear" w:color="auto" w:fill="FFFFFF"/>
                                    </w:rPr>
                                    <w:t> technique used in </w:t>
                                  </w:r>
                                  <w:hyperlink r:id="rId9" w:tooltip="Radiology" w:history="1">
                                    <w:r w:rsidRPr="000E601E">
                                      <w:rPr>
                                        <w:rStyle w:val="Hyperlink"/>
                                        <w:rFonts w:ascii="Arial" w:hAnsi="Arial" w:cs="Arial"/>
                                        <w:color w:val="auto"/>
                                        <w:sz w:val="24"/>
                                        <w:szCs w:val="24"/>
                                        <w:u w:val="none"/>
                                        <w:shd w:val="clear" w:color="auto" w:fill="FFFFFF"/>
                                      </w:rPr>
                                      <w:t>radiology</w:t>
                                    </w:r>
                                  </w:hyperlink>
                                  <w:r w:rsidRPr="000E601E">
                                    <w:rPr>
                                      <w:rFonts w:ascii="Arial" w:hAnsi="Arial" w:cs="Arial"/>
                                      <w:color w:val="auto"/>
                                      <w:sz w:val="24"/>
                                      <w:szCs w:val="24"/>
                                      <w:shd w:val="clear" w:color="auto" w:fill="FFFFFF"/>
                                    </w:rPr>
                                    <w:t> to form pictures of the </w:t>
                                  </w:r>
                                  <w:hyperlink r:id="rId10" w:tooltip="Anatomy" w:history="1">
                                    <w:r w:rsidRPr="000E601E">
                                      <w:rPr>
                                        <w:rStyle w:val="Hyperlink"/>
                                        <w:rFonts w:ascii="Arial" w:hAnsi="Arial" w:cs="Arial"/>
                                        <w:color w:val="auto"/>
                                        <w:sz w:val="24"/>
                                        <w:szCs w:val="24"/>
                                        <w:u w:val="none"/>
                                        <w:shd w:val="clear" w:color="auto" w:fill="FFFFFF"/>
                                      </w:rPr>
                                      <w:t>anatomy</w:t>
                                    </w:r>
                                  </w:hyperlink>
                                  <w:r w:rsidRPr="000E601E">
                                    <w:rPr>
                                      <w:rFonts w:ascii="Arial" w:hAnsi="Arial" w:cs="Arial"/>
                                      <w:color w:val="auto"/>
                                      <w:sz w:val="24"/>
                                      <w:szCs w:val="24"/>
                                      <w:shd w:val="clear" w:color="auto" w:fill="FFFFFF"/>
                                    </w:rPr>
                                    <w:t> and the </w:t>
                                  </w:r>
                                  <w:hyperlink r:id="rId11" w:tooltip="Physiological" w:history="1">
                                    <w:r w:rsidRPr="000E601E">
                                      <w:rPr>
                                        <w:rStyle w:val="Hyperlink"/>
                                        <w:rFonts w:ascii="Arial" w:hAnsi="Arial" w:cs="Arial"/>
                                        <w:color w:val="auto"/>
                                        <w:sz w:val="24"/>
                                        <w:szCs w:val="24"/>
                                        <w:u w:val="none"/>
                                        <w:shd w:val="clear" w:color="auto" w:fill="FFFFFF"/>
                                      </w:rPr>
                                      <w:t>physiological</w:t>
                                    </w:r>
                                  </w:hyperlink>
                                  <w:r w:rsidRPr="000E601E">
                                    <w:rPr>
                                      <w:rFonts w:ascii="Arial" w:hAnsi="Arial" w:cs="Arial"/>
                                      <w:color w:val="auto"/>
                                      <w:sz w:val="24"/>
                                      <w:szCs w:val="24"/>
                                      <w:shd w:val="clear" w:color="auto" w:fill="FFFFFF"/>
                                    </w:rPr>
                                    <w:t> processes of the body. </w:t>
                                  </w:r>
                                  <w:hyperlink r:id="rId12" w:anchor="MRI_scanner" w:tooltip="Physics of magnetic resonance imaging" w:history="1">
                                    <w:r w:rsidRPr="000E601E">
                                      <w:rPr>
                                        <w:rStyle w:val="Hyperlink"/>
                                        <w:rFonts w:ascii="Arial" w:hAnsi="Arial" w:cs="Arial"/>
                                        <w:color w:val="auto"/>
                                        <w:sz w:val="24"/>
                                        <w:szCs w:val="24"/>
                                        <w:u w:val="none"/>
                                        <w:shd w:val="clear" w:color="auto" w:fill="FFFFFF"/>
                                      </w:rPr>
                                      <w:t>MRI scanners</w:t>
                                    </w:r>
                                  </w:hyperlink>
                                  <w:r w:rsidRPr="000E601E">
                                    <w:rPr>
                                      <w:rFonts w:ascii="Arial" w:hAnsi="Arial" w:cs="Arial"/>
                                      <w:color w:val="auto"/>
                                      <w:sz w:val="24"/>
                                      <w:szCs w:val="24"/>
                                      <w:shd w:val="clear" w:color="auto" w:fill="FFFFFF"/>
                                    </w:rPr>
                                    <w:t> use strong </w:t>
                                  </w:r>
                                  <w:hyperlink r:id="rId13" w:tooltip="Magnetic field" w:history="1">
                                    <w:r w:rsidRPr="000E601E">
                                      <w:rPr>
                                        <w:rStyle w:val="Hyperlink"/>
                                        <w:rFonts w:ascii="Arial" w:hAnsi="Arial" w:cs="Arial"/>
                                        <w:color w:val="auto"/>
                                        <w:sz w:val="24"/>
                                        <w:szCs w:val="24"/>
                                        <w:u w:val="none"/>
                                        <w:shd w:val="clear" w:color="auto" w:fill="FFFFFF"/>
                                      </w:rPr>
                                      <w:t>magnetic fields</w:t>
                                    </w:r>
                                  </w:hyperlink>
                                  <w:r w:rsidRPr="000E601E">
                                    <w:rPr>
                                      <w:rFonts w:ascii="Arial" w:hAnsi="Arial" w:cs="Arial"/>
                                      <w:color w:val="auto"/>
                                      <w:sz w:val="24"/>
                                      <w:szCs w:val="24"/>
                                      <w:shd w:val="clear" w:color="auto" w:fill="FFFFFF"/>
                                    </w:rPr>
                                    <w:t>, magnetic field gradients, and </w:t>
                                  </w:r>
                                  <w:hyperlink r:id="rId14" w:tooltip="Radio wave" w:history="1">
                                    <w:r w:rsidRPr="000E601E">
                                      <w:rPr>
                                        <w:rStyle w:val="Hyperlink"/>
                                        <w:rFonts w:ascii="Arial" w:hAnsi="Arial" w:cs="Arial"/>
                                        <w:color w:val="auto"/>
                                        <w:sz w:val="24"/>
                                        <w:szCs w:val="24"/>
                                        <w:u w:val="none"/>
                                        <w:shd w:val="clear" w:color="auto" w:fill="FFFFFF"/>
                                      </w:rPr>
                                      <w:t>radio waves</w:t>
                                    </w:r>
                                  </w:hyperlink>
                                  <w:r w:rsidRPr="000E601E">
                                    <w:rPr>
                                      <w:rFonts w:ascii="Arial" w:hAnsi="Arial" w:cs="Arial"/>
                                      <w:color w:val="auto"/>
                                      <w:sz w:val="24"/>
                                      <w:szCs w:val="24"/>
                                      <w:shd w:val="clear" w:color="auto" w:fill="FFFFFF"/>
                                    </w:rPr>
                                    <w:t> to generate images of the organs in the body. MRI does not involve </w:t>
                                  </w:r>
                                  <w:hyperlink r:id="rId15" w:tooltip="X-rays" w:history="1">
                                    <w:r w:rsidRPr="000E601E">
                                      <w:rPr>
                                        <w:rStyle w:val="Hyperlink"/>
                                        <w:rFonts w:ascii="Arial" w:hAnsi="Arial" w:cs="Arial"/>
                                        <w:color w:val="auto"/>
                                        <w:sz w:val="24"/>
                                        <w:szCs w:val="24"/>
                                        <w:u w:val="none"/>
                                        <w:shd w:val="clear" w:color="auto" w:fill="FFFFFF"/>
                                      </w:rPr>
                                      <w:t>X-rays</w:t>
                                    </w:r>
                                  </w:hyperlink>
                                  <w:r w:rsidRPr="000E601E">
                                    <w:rPr>
                                      <w:rFonts w:ascii="Arial" w:hAnsi="Arial" w:cs="Arial"/>
                                      <w:color w:val="auto"/>
                                      <w:sz w:val="24"/>
                                      <w:szCs w:val="24"/>
                                      <w:shd w:val="clear" w:color="auto" w:fill="FFFFFF"/>
                                    </w:rPr>
                                    <w:t> or the use of </w:t>
                                  </w:r>
                                  <w:hyperlink r:id="rId16" w:tooltip="Ionizing radiation" w:history="1">
                                    <w:r w:rsidRPr="000E601E">
                                      <w:rPr>
                                        <w:rStyle w:val="Hyperlink"/>
                                        <w:rFonts w:ascii="Arial" w:hAnsi="Arial" w:cs="Arial"/>
                                        <w:color w:val="auto"/>
                                        <w:sz w:val="24"/>
                                        <w:szCs w:val="24"/>
                                        <w:u w:val="none"/>
                                        <w:shd w:val="clear" w:color="auto" w:fill="FFFFFF"/>
                                      </w:rPr>
                                      <w:t>ionizing radiation</w:t>
                                    </w:r>
                                  </w:hyperlink>
                                  <w:r w:rsidRPr="000E601E">
                                    <w:rPr>
                                      <w:rFonts w:ascii="Arial" w:hAnsi="Arial" w:cs="Arial"/>
                                      <w:color w:val="auto"/>
                                      <w:sz w:val="24"/>
                                      <w:szCs w:val="24"/>
                                      <w:shd w:val="clear" w:color="auto" w:fill="FFFFFF"/>
                                    </w:rPr>
                                    <w:t>, which distinguishes it from </w:t>
                                  </w:r>
                                  <w:hyperlink r:id="rId17" w:tooltip="CT scan" w:history="1">
                                    <w:r w:rsidRPr="000E601E">
                                      <w:rPr>
                                        <w:rStyle w:val="Hyperlink"/>
                                        <w:rFonts w:ascii="Arial" w:hAnsi="Arial" w:cs="Arial"/>
                                        <w:color w:val="auto"/>
                                        <w:sz w:val="24"/>
                                        <w:szCs w:val="24"/>
                                        <w:u w:val="none"/>
                                        <w:shd w:val="clear" w:color="auto" w:fill="FFFFFF"/>
                                      </w:rPr>
                                      <w:t>CT</w:t>
                                    </w:r>
                                  </w:hyperlink>
                                  <w:r w:rsidRPr="000E601E">
                                    <w:rPr>
                                      <w:rFonts w:ascii="Arial" w:hAnsi="Arial" w:cs="Arial"/>
                                      <w:color w:val="auto"/>
                                      <w:sz w:val="24"/>
                                      <w:szCs w:val="24"/>
                                      <w:shd w:val="clear" w:color="auto" w:fill="FFFFFF"/>
                                    </w:rPr>
                                    <w:t> and </w:t>
                                  </w:r>
                                  <w:hyperlink r:id="rId18" w:tooltip="PET scan" w:history="1">
                                    <w:r w:rsidRPr="000E601E">
                                      <w:rPr>
                                        <w:rStyle w:val="Hyperlink"/>
                                        <w:rFonts w:ascii="Arial" w:hAnsi="Arial" w:cs="Arial"/>
                                        <w:color w:val="auto"/>
                                        <w:sz w:val="24"/>
                                        <w:szCs w:val="24"/>
                                        <w:u w:val="none"/>
                                        <w:shd w:val="clear" w:color="auto" w:fill="FFFFFF"/>
                                      </w:rPr>
                                      <w:t>PET scans</w:t>
                                    </w:r>
                                  </w:hyperlink>
                                  <w:r w:rsidRPr="000E601E">
                                    <w:rPr>
                                      <w:rFonts w:ascii="Arial" w:hAnsi="Arial" w:cs="Arial"/>
                                      <w:color w:val="auto"/>
                                      <w:sz w:val="24"/>
                                      <w:szCs w:val="24"/>
                                      <w:shd w:val="clear" w:color="auto" w:fill="FFFFFF"/>
                                    </w:rPr>
                                    <w:t>. MRI is a </w:t>
                                  </w:r>
                                  <w:hyperlink r:id="rId19" w:anchor="Medicine" w:tooltip="Nuclear magnetic resonance" w:history="1">
                                    <w:r w:rsidRPr="000E601E">
                                      <w:rPr>
                                        <w:rStyle w:val="Hyperlink"/>
                                        <w:rFonts w:ascii="Arial" w:hAnsi="Arial" w:cs="Arial"/>
                                        <w:color w:val="auto"/>
                                        <w:sz w:val="24"/>
                                        <w:szCs w:val="24"/>
                                        <w:u w:val="none"/>
                                        <w:shd w:val="clear" w:color="auto" w:fill="FFFFFF"/>
                                      </w:rPr>
                                      <w:t>medical application</w:t>
                                    </w:r>
                                  </w:hyperlink>
                                  <w:r w:rsidRPr="000E601E">
                                    <w:rPr>
                                      <w:rFonts w:ascii="Arial" w:hAnsi="Arial" w:cs="Arial"/>
                                      <w:color w:val="auto"/>
                                      <w:sz w:val="24"/>
                                      <w:szCs w:val="24"/>
                                      <w:shd w:val="clear" w:color="auto" w:fill="FFFFFF"/>
                                    </w:rPr>
                                    <w:t> of </w:t>
                                  </w:r>
                                  <w:hyperlink r:id="rId20" w:tooltip="Nuclear magnetic resonance" w:history="1">
                                    <w:r w:rsidRPr="000E601E">
                                      <w:rPr>
                                        <w:rStyle w:val="Hyperlink"/>
                                        <w:rFonts w:ascii="Arial" w:hAnsi="Arial" w:cs="Arial"/>
                                        <w:color w:val="auto"/>
                                        <w:sz w:val="24"/>
                                        <w:szCs w:val="24"/>
                                        <w:u w:val="none"/>
                                        <w:shd w:val="clear" w:color="auto" w:fill="FFFFFF"/>
                                      </w:rPr>
                                      <w:t>nuclear magnetic resonance</w:t>
                                    </w:r>
                                  </w:hyperlink>
                                  <w:r w:rsidRPr="000E601E">
                                    <w:rPr>
                                      <w:rFonts w:ascii="Arial" w:hAnsi="Arial" w:cs="Arial"/>
                                      <w:color w:val="auto"/>
                                      <w:sz w:val="24"/>
                                      <w:szCs w:val="24"/>
                                      <w:shd w:val="clear" w:color="auto" w:fill="FFFFFF"/>
                                    </w:rPr>
                                    <w:t> (NMR) which can also be used for imaging in other </w:t>
                                  </w:r>
                                  <w:hyperlink r:id="rId21" w:anchor="Applications" w:tooltip="Nuclear magnetic resonance" w:history="1">
                                    <w:r w:rsidRPr="000E601E">
                                      <w:rPr>
                                        <w:rStyle w:val="Hyperlink"/>
                                        <w:rFonts w:ascii="Arial" w:hAnsi="Arial" w:cs="Arial"/>
                                        <w:color w:val="auto"/>
                                        <w:sz w:val="24"/>
                                        <w:szCs w:val="24"/>
                                        <w:u w:val="none"/>
                                        <w:shd w:val="clear" w:color="auto" w:fill="FFFFFF"/>
                                      </w:rPr>
                                      <w:t>NMR applications</w:t>
                                    </w:r>
                                  </w:hyperlink>
                                  <w:r w:rsidRPr="000E601E">
                                    <w:rPr>
                                      <w:rFonts w:ascii="Arial" w:hAnsi="Arial" w:cs="Arial"/>
                                      <w:color w:val="auto"/>
                                      <w:sz w:val="24"/>
                                      <w:szCs w:val="24"/>
                                      <w:shd w:val="clear" w:color="auto" w:fill="FFFFFF"/>
                                    </w:rPr>
                                    <w:t>, such as </w:t>
                                  </w:r>
                                  <w:hyperlink r:id="rId22" w:tooltip="Nuclear magnetic resonance spectroscopy" w:history="1">
                                    <w:r w:rsidRPr="000E601E">
                                      <w:rPr>
                                        <w:rStyle w:val="Hyperlink"/>
                                        <w:rFonts w:ascii="Arial" w:hAnsi="Arial" w:cs="Arial"/>
                                        <w:color w:val="auto"/>
                                        <w:sz w:val="24"/>
                                        <w:szCs w:val="24"/>
                                        <w:u w:val="none"/>
                                        <w:shd w:val="clear" w:color="auto" w:fill="FFFFFF"/>
                                      </w:rPr>
                                      <w:t>NMR spectroscopy</w:t>
                                    </w:r>
                                  </w:hyperlink>
                                  <w:r w:rsidRPr="000E601E">
                                    <w:rPr>
                                      <w:rFonts w:ascii="Arial" w:hAnsi="Arial" w:cs="Arial"/>
                                      <w:color w:val="auto"/>
                                      <w:sz w:val="24"/>
                                      <w:szCs w:val="24"/>
                                      <w:shd w:val="clear" w:color="auto" w:fill="FFFFFF"/>
                                    </w:rPr>
                                    <w:t>.</w:t>
                                  </w:r>
                                </w:p>
                                <w:p w:rsidR="0020494E" w:rsidRPr="000E601E" w:rsidRDefault="0020494E" w:rsidP="008E0F2F">
                                  <w:pPr>
                                    <w:pStyle w:val="NoSpacing"/>
                                    <w:rPr>
                                      <w:rFonts w:ascii="Arial" w:hAnsi="Arial" w:cs="Arial"/>
                                      <w:color w:val="auto"/>
                                      <w:sz w:val="24"/>
                                      <w:szCs w:val="24"/>
                                      <w:shd w:val="clear" w:color="auto" w:fill="FFFFFF"/>
                                    </w:rPr>
                                  </w:pPr>
                                </w:p>
                                <w:p w:rsidR="0020494E" w:rsidRPr="000E601E" w:rsidRDefault="00690E0D" w:rsidP="008E0F2F">
                                  <w:pPr>
                                    <w:pStyle w:val="NoSpacing"/>
                                    <w:rPr>
                                      <w:rFonts w:ascii="Arial" w:hAnsi="Arial" w:cs="Arial"/>
                                      <w:color w:val="202124"/>
                                      <w:sz w:val="24"/>
                                      <w:szCs w:val="24"/>
                                      <w:shd w:val="clear" w:color="auto" w:fill="FFFFFF"/>
                                    </w:rPr>
                                  </w:pPr>
                                  <w:r w:rsidRPr="000E601E">
                                    <w:rPr>
                                      <w:rFonts w:ascii="Arial" w:hAnsi="Arial" w:cs="Arial"/>
                                      <w:color w:val="202124"/>
                                      <w:sz w:val="24"/>
                                      <w:szCs w:val="24"/>
                                      <w:shd w:val="clear" w:color="auto" w:fill="FFFFFF"/>
                                    </w:rPr>
                                    <w:t xml:space="preserve">The magnetic Resonance Imaging is accomplished through the absorption and emission </w:t>
                                  </w:r>
                                  <w:r w:rsidR="001B5A90" w:rsidRPr="000E601E">
                                    <w:rPr>
                                      <w:rFonts w:ascii="Arial" w:hAnsi="Arial" w:cs="Arial"/>
                                      <w:color w:val="202124"/>
                                      <w:sz w:val="24"/>
                                      <w:szCs w:val="24"/>
                                      <w:shd w:val="clear" w:color="auto" w:fill="FFFFFF"/>
                                    </w:rPr>
                                    <w:t xml:space="preserve">of energy of the </w:t>
                                  </w:r>
                                </w:p>
                                <w:p w:rsidR="001B5A90" w:rsidRDefault="001B5A90" w:rsidP="008E0F2F">
                                  <w:pPr>
                                    <w:pStyle w:val="NoSpacing"/>
                                    <w:rPr>
                                      <w:rFonts w:ascii="Arial" w:hAnsi="Arial" w:cs="Arial"/>
                                      <w:color w:val="202124"/>
                                      <w:shd w:val="clear" w:color="auto" w:fill="FFFFFF"/>
                                    </w:rPr>
                                  </w:pPr>
                                  <w:r w:rsidRPr="000E601E">
                                    <w:rPr>
                                      <w:rFonts w:ascii="Arial" w:hAnsi="Arial" w:cs="Arial"/>
                                      <w:color w:val="202124"/>
                                      <w:sz w:val="24"/>
                                      <w:szCs w:val="24"/>
                                      <w:shd w:val="clear" w:color="auto" w:fill="FFFFFF"/>
                                    </w:rPr>
                                    <w:t xml:space="preserve">Radio </w:t>
                                  </w:r>
                                  <w:proofErr w:type="gramStart"/>
                                  <w:r w:rsidRPr="000E601E">
                                    <w:rPr>
                                      <w:rFonts w:ascii="Arial" w:hAnsi="Arial" w:cs="Arial"/>
                                      <w:color w:val="202124"/>
                                      <w:sz w:val="24"/>
                                      <w:szCs w:val="24"/>
                                      <w:shd w:val="clear" w:color="auto" w:fill="FFFFFF"/>
                                    </w:rPr>
                                    <w:t>frequency .</w:t>
                                  </w:r>
                                  <w:proofErr w:type="gramEnd"/>
                                  <w:r w:rsidRPr="000E601E">
                                    <w:rPr>
                                      <w:rFonts w:ascii="Arial" w:hAnsi="Arial" w:cs="Arial"/>
                                      <w:color w:val="202124"/>
                                      <w:sz w:val="24"/>
                                      <w:szCs w:val="24"/>
                                      <w:shd w:val="clear" w:color="auto" w:fill="FFFFFF"/>
                                    </w:rPr>
                                    <w:t xml:space="preserve"> Human Body is</w:t>
                                  </w:r>
                                  <w:r w:rsidR="000E601E">
                                    <w:rPr>
                                      <w:rFonts w:ascii="Arial" w:hAnsi="Arial" w:cs="Arial"/>
                                      <w:color w:val="202124"/>
                                      <w:sz w:val="24"/>
                                      <w:szCs w:val="24"/>
                                      <w:shd w:val="clear" w:color="auto" w:fill="FFFFFF"/>
                                    </w:rPr>
                                    <w:t xml:space="preserve"> mainly composed of about 63% hy</w:t>
                                  </w:r>
                                  <w:r w:rsidRPr="000E601E">
                                    <w:rPr>
                                      <w:rFonts w:ascii="Arial" w:hAnsi="Arial" w:cs="Arial"/>
                                      <w:color w:val="202124"/>
                                      <w:sz w:val="24"/>
                                      <w:szCs w:val="24"/>
                                      <w:shd w:val="clear" w:color="auto" w:fill="FFFFFF"/>
                                    </w:rPr>
                                    <w:t>drogen</w:t>
                                  </w:r>
                                  <w:r>
                                    <w:rPr>
                                      <w:rFonts w:ascii="Arial" w:hAnsi="Arial" w:cs="Arial"/>
                                      <w:color w:val="202124"/>
                                      <w:shd w:val="clear" w:color="auto" w:fill="FFFFFF"/>
                                    </w:rPr>
                                    <w:t xml:space="preserve">. </w:t>
                                  </w:r>
                                </w:p>
                                <w:p w:rsidR="001B5A90" w:rsidRPr="00690E0D" w:rsidRDefault="001B5A90" w:rsidP="008E0F2F">
                                  <w:pPr>
                                    <w:pStyle w:val="NoSpacing"/>
                                    <w:rPr>
                                      <w:rFonts w:ascii="Arial" w:hAnsi="Arial" w:cs="Arial"/>
                                      <w:i/>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Pr="0020494E"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bl>
                          <w:p w:rsidR="00F01ED6" w:rsidRDefault="00F01ED6">
                            <w:pPr>
                              <w:pStyle w:val="NoSpacing"/>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19.5pt;width:497.25pt;height:71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" o:allowincell="f" filled="f" stroked="f">
                <v:textbox>
                  <w:txbxContent>
                    <w:tbl>
                      <w:tblPr>
                        <w:tblW w:w="5003"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9303"/>
                      </w:tblGrid>
                      <w:tr w:rsidR="00F01ED6" w:rsidTr="008E0F2F">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F01ED6" w:rsidRDefault="00F01ED6">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F01ED6" w:rsidRDefault="00073F60" w:rsidP="000B581C">
                            <w:pPr>
                              <w:pStyle w:val="NoSpacing"/>
                              <w:spacing w:line="276" w:lineRule="auto"/>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rPr>
                              <w:t xml:space="preserve"> </w:t>
                            </w:r>
                            <w:r>
                              <w:rPr>
                                <w:color w:val="9FB8CD" w:themeColor="accent2"/>
                                <w:spacing w:val="10"/>
                                <w:sz w:val="52"/>
                                <w:szCs w:val="52"/>
                              </w:rPr>
                              <w:sym w:font="Wingdings 3" w:char="F07D"/>
                            </w:r>
                            <w:sdt>
                              <w:sdtPr>
                                <w:rPr>
                                  <w:rFonts w:asciiTheme="majorHAnsi" w:eastAsiaTheme="majorEastAsia" w:hAnsiTheme="majorHAnsi" w:cstheme="majorBidi"/>
                                  <w:b/>
                                  <w:color w:val="auto"/>
                                  <w:sz w:val="60"/>
                                  <w:szCs w:val="60"/>
                                </w:rPr>
                                <w:alias w:val="Title"/>
                                <w:id w:val="-634651002"/>
                                <w:dataBinding w:prefixMappings="xmlns:ns0='http://schemas.openxmlformats.org/package/2006/metadata/core-properties' xmlns:ns1='http://purl.org/dc/elements/1.1/'" w:xpath="/ns0:coreProperties[1]/ns1:title[1]" w:storeItemID="{6C3C8BC8-F283-45AE-878A-BAB7291924A1}"/>
                                <w:text/>
                              </w:sdtPr>
                              <w:sdtEndPr/>
                              <w:sdtContent>
                                <w:r w:rsidR="00690E0D">
                                  <w:rPr>
                                    <w:rFonts w:asciiTheme="majorHAnsi" w:eastAsiaTheme="majorEastAsia" w:hAnsiTheme="majorHAnsi" w:cstheme="majorBidi"/>
                                    <w:b/>
                                    <w:color w:val="auto"/>
                                    <w:sz w:val="60"/>
                                    <w:szCs w:val="60"/>
                                    <w:lang w:val="en-IN"/>
                                  </w:rPr>
                                  <w:t>MANETIC RESONANCE  IMAGING AND SCANNER</w:t>
                                </w:r>
                              </w:sdtContent>
                            </w:sdt>
                          </w:p>
                          <w:p w:rsidR="00F01ED6" w:rsidRDefault="00073F60" w:rsidP="000B581C">
                            <w:pPr>
                              <w:pStyle w:val="NoSpacing"/>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auto"/>
                                  <w:sz w:val="24"/>
                                </w:rPr>
                                <w:alias w:val="Subtitle"/>
                                <w:id w:val="-779108490"/>
                                <w:dataBinding w:prefixMappings="xmlns:ns0='http://schemas.openxmlformats.org/package/2006/metadata/core-properties' xmlns:ns1='http://purl.org/dc/elements/1.1/'" w:xpath="/ns0:coreProperties[1]/ns1:subject[1]" w:storeItemID="{6C3C8BC8-F283-45AE-878A-BAB7291924A1}"/>
                                <w:text/>
                              </w:sdtPr>
                              <w:sdtEndPr/>
                              <w:sdtContent>
                                <w:r w:rsidR="00790E2E">
                                  <w:rPr>
                                    <w:rFonts w:asciiTheme="majorHAnsi" w:eastAsiaTheme="majorEastAsia" w:hAnsiTheme="majorHAnsi" w:cstheme="majorBidi"/>
                                    <w:color w:val="auto"/>
                                    <w:sz w:val="24"/>
                                    <w:lang w:val="en-IN"/>
                                  </w:rPr>
                                  <w:t>(MRI SCANNER)</w:t>
                                </w:r>
                              </w:sdtContent>
                            </w:sdt>
                          </w:p>
                        </w:tc>
                      </w:tr>
                      <w:tr w:rsidR="00F01ED6" w:rsidTr="008E0F2F">
                        <w:trPr>
                          <w:jc w:val="center"/>
                        </w:trPr>
                        <w:tc>
                          <w:tcPr>
                            <w:tcW w:w="360" w:type="dxa"/>
                            <w:tcBorders>
                              <w:top w:val="single" w:sz="6" w:space="0" w:color="9FB8CD" w:themeColor="accent2"/>
                              <w:left w:val="nil"/>
                              <w:bottom w:val="single" w:sz="6" w:space="0" w:color="AAB0C7" w:themeColor="accent1" w:themeTint="99"/>
                              <w:right w:val="nil"/>
                            </w:tcBorders>
                          </w:tcPr>
                          <w:p w:rsidR="00F01ED6" w:rsidRDefault="00F01ED6">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F01ED6" w:rsidRDefault="00F01ED6">
                            <w:pPr>
                              <w:pStyle w:val="NoSpacing"/>
                              <w:rPr>
                                <w:sz w:val="16"/>
                                <w:szCs w:val="16"/>
                              </w:rPr>
                            </w:pPr>
                          </w:p>
                        </w:tc>
                      </w:tr>
                      <w:tr w:rsidR="00F01ED6" w:rsidTr="008E0F2F">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F01ED6" w:rsidRDefault="00F01ED6">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F01ED6" w:rsidRPr="000B581C" w:rsidRDefault="00073F60" w:rsidP="000B581C">
                            <w:pPr>
                              <w:pStyle w:val="NoSpacing"/>
                              <w:rPr>
                                <w:color w:val="727CA3" w:themeColor="accent1"/>
                              </w:rPr>
                            </w:pPr>
                            <w:sdt>
                              <w:sdtPr>
                                <w:rPr>
                                  <w:b/>
                                  <w:bCs/>
                                  <w:color w:val="auto"/>
                                  <w:sz w:val="28"/>
                                  <w:szCs w:val="28"/>
                                </w:rPr>
                                <w:alias w:val="Author"/>
                                <w:id w:val="2145688888"/>
                                <w:dataBinding w:prefixMappings="xmlns:ns0='http://schemas.openxmlformats.org/package/2006/metadata/core-properties' xmlns:ns1='http://purl.org/dc/elements/1.1/'" w:xpath="/ns0:coreProperties[1]/ns1:creator[1]" w:storeItemID="{6C3C8BC8-F283-45AE-878A-BAB7291924A1}"/>
                                <w:text/>
                              </w:sdtPr>
                              <w:sdtEndPr/>
                              <w:sdtContent>
                                <w:r w:rsidR="00790E2E">
                                  <w:rPr>
                                    <w:b/>
                                    <w:bCs/>
                                    <w:color w:val="auto"/>
                                    <w:sz w:val="28"/>
                                    <w:szCs w:val="28"/>
                                    <w:lang w:val="en-IN"/>
                                  </w:rPr>
                                  <w:t>GAURAV WANKAR</w:t>
                                </w:r>
                              </w:sdtContent>
                            </w:sdt>
                            <w:r w:rsidRPr="000B581C">
                              <w:rPr>
                                <w:bCs/>
                                <w:color w:val="auto"/>
                              </w:rPr>
                              <w:t xml:space="preserve"> </w:t>
                            </w:r>
                            <w:r w:rsidRPr="000B581C">
                              <w:rPr>
                                <w:color w:val="9FB8CD" w:themeColor="accent2"/>
                              </w:rPr>
                              <w:sym w:font="Wingdings 3" w:char="F07D"/>
                            </w:r>
                            <w:r w:rsidRPr="000B581C">
                              <w:rPr>
                                <w:bCs/>
                                <w:color w:val="727CA3" w:themeColor="accent1"/>
                              </w:rPr>
                              <w:t xml:space="preserve"> </w:t>
                            </w: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Pr="000B581C" w:rsidRDefault="00F01ED6">
                            <w:pPr>
                              <w:pStyle w:val="NoSpacing"/>
                              <w:rPr>
                                <w:sz w:val="16"/>
                                <w:szCs w:val="16"/>
                              </w:rPr>
                            </w:pPr>
                          </w:p>
                        </w:tc>
                      </w:tr>
                      <w:tr w:rsidR="00F01ED6"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Default="00F01ED6">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01ED6" w:rsidRDefault="000B581C">
                            <w:pPr>
                              <w:pStyle w:val="NoSpacing"/>
                              <w:rPr>
                                <w:sz w:val="16"/>
                                <w:szCs w:val="16"/>
                              </w:rPr>
                            </w:pPr>
                            <w:r>
                              <w:rPr>
                                <w:sz w:val="16"/>
                                <w:szCs w:val="16"/>
                              </w:rPr>
                              <w:t>D</w:t>
                            </w:r>
                            <w:r w:rsidRPr="000B581C">
                              <w:t>EPARTMENT OF ELECTRONICS AND TELECOMMUNICATION, GOVINDRAO WANJARI COLLEGE OF ENGINEERING AND TECHNOLOGY, SALAI GODHANI,HUDKESHWAR ROAD NAGPUR 441 204-INDIA</w:t>
                            </w:r>
                          </w:p>
                          <w:p w:rsidR="000B581C" w:rsidRPr="000B581C" w:rsidRDefault="000B581C">
                            <w:pPr>
                              <w:pStyle w:val="NoSpacing"/>
                              <w:rPr>
                                <w:sz w:val="16"/>
                                <w:szCs w:val="16"/>
                              </w:rPr>
                            </w:pP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0B581C" w:rsidRPr="000B581C" w:rsidRDefault="000B581C">
                            <w:pPr>
                              <w:pStyle w:val="NoSpacing"/>
                              <w:rPr>
                                <w:b/>
                                <w:sz w:val="16"/>
                                <w:szCs w:val="16"/>
                              </w:rPr>
                            </w:pPr>
                          </w:p>
                        </w:tc>
                      </w:tr>
                      <w:tr w:rsidR="00F01ED6"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Pr="000B581C" w:rsidRDefault="00F01ED6">
                            <w:pPr>
                              <w:pStyle w:val="NoSpacing"/>
                              <w:rPr>
                                <w:i/>
                                <w:sz w:val="36"/>
                                <w:szCs w:val="36"/>
                              </w:rPr>
                            </w:pPr>
                          </w:p>
                        </w:tc>
                        <w:tc>
                          <w:tcPr>
                            <w:tcW w:w="0" w:type="auto"/>
                            <w:tcBorders>
                              <w:top w:val="dashed" w:sz="6" w:space="0" w:color="C5D4E1" w:themeColor="accent2" w:themeTint="99"/>
                              <w:left w:val="nil"/>
                              <w:bottom w:val="single" w:sz="6" w:space="0" w:color="AAB0C7" w:themeColor="accent1" w:themeTint="99"/>
                              <w:right w:val="nil"/>
                            </w:tcBorders>
                          </w:tcPr>
                          <w:p w:rsidR="00F01ED6" w:rsidRPr="000B581C" w:rsidRDefault="000B581C">
                            <w:pPr>
                              <w:pStyle w:val="NoSpacing"/>
                              <w:rPr>
                                <w:b/>
                                <w:i/>
                                <w:sz w:val="36"/>
                                <w:szCs w:val="36"/>
                              </w:rPr>
                            </w:pPr>
                            <w:r w:rsidRPr="000B581C">
                              <w:rPr>
                                <w:b/>
                                <w:i/>
                                <w:sz w:val="36"/>
                                <w:szCs w:val="36"/>
                              </w:rPr>
                              <w:t>Abstract</w:t>
                            </w: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r>
                      <w:tr w:rsidR="00F01ED6" w:rsidTr="008E0F2F">
                        <w:trPr>
                          <w:trHeight w:val="3710"/>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Pr="007C1AFC" w:rsidRDefault="00F01ED6">
                            <w:pPr>
                              <w:pStyle w:val="NoSpacing"/>
                              <w:rPr>
                                <w:rFonts w:ascii="Arial" w:hAnsi="Arial" w:cs="Arial"/>
                                <w:sz w:val="24"/>
                                <w:szCs w:val="24"/>
                              </w:rPr>
                            </w:pPr>
                          </w:p>
                        </w:tc>
                        <w:tc>
                          <w:tcPr>
                            <w:tcW w:w="0" w:type="auto"/>
                            <w:tcBorders>
                              <w:top w:val="dashed" w:sz="6" w:space="0" w:color="C5D4E1" w:themeColor="accent2" w:themeTint="99"/>
                              <w:left w:val="nil"/>
                              <w:bottom w:val="single" w:sz="6" w:space="0" w:color="AAB0C7" w:themeColor="accent1" w:themeTint="99"/>
                              <w:right w:val="nil"/>
                            </w:tcBorders>
                          </w:tcPr>
                          <w:p w:rsidR="008E0F2F" w:rsidRPr="007C1AFC" w:rsidRDefault="000B581C">
                            <w:pPr>
                              <w:pStyle w:val="NoSpacing"/>
                              <w:rPr>
                                <w:rFonts w:ascii="Arial" w:hAnsi="Arial" w:cs="Arial"/>
                                <w:sz w:val="24"/>
                                <w:szCs w:val="24"/>
                              </w:rPr>
                            </w:pPr>
                            <w:r w:rsidRPr="007C1AFC">
                              <w:rPr>
                                <w:rFonts w:ascii="Arial" w:hAnsi="Arial" w:cs="Arial"/>
                                <w:sz w:val="24"/>
                                <w:szCs w:val="24"/>
                              </w:rPr>
                              <w:t>Magnetic Resonance</w:t>
                            </w:r>
                            <w:r w:rsidR="008E0F2F" w:rsidRPr="007C1AFC">
                              <w:rPr>
                                <w:rFonts w:ascii="Arial" w:hAnsi="Arial" w:cs="Arial"/>
                                <w:sz w:val="24"/>
                                <w:szCs w:val="24"/>
                              </w:rPr>
                              <w:t xml:space="preserve"> Imaging is a spectroscopic Imaging technique used in medical settings to produce images of the inside of the human body. The Magnetic Resonance Imaging is accomplished through the absorption and the emission of the energy of the radio frequency.</w:t>
                            </w:r>
                          </w:p>
                          <w:p w:rsidR="008E0F2F" w:rsidRPr="007C1AFC" w:rsidRDefault="008E0F2F">
                            <w:pPr>
                              <w:pStyle w:val="NoSpacing"/>
                              <w:rPr>
                                <w:rFonts w:ascii="Arial" w:hAnsi="Arial" w:cs="Arial"/>
                                <w:sz w:val="24"/>
                                <w:szCs w:val="24"/>
                              </w:rPr>
                            </w:pPr>
                            <w:r w:rsidRPr="007C1AFC">
                              <w:rPr>
                                <w:rFonts w:ascii="Arial" w:hAnsi="Arial" w:cs="Arial"/>
                                <w:sz w:val="24"/>
                                <w:szCs w:val="24"/>
                              </w:rPr>
                              <w:t xml:space="preserve">MRI is perform a very important role in the medical sectors to identify the actual disease or the injury in </w:t>
                            </w:r>
                            <w:proofErr w:type="gramStart"/>
                            <w:r w:rsidRPr="007C1AFC">
                              <w:rPr>
                                <w:rFonts w:ascii="Arial" w:hAnsi="Arial" w:cs="Arial"/>
                                <w:sz w:val="24"/>
                                <w:szCs w:val="24"/>
                              </w:rPr>
                              <w:t>the  tissues</w:t>
                            </w:r>
                            <w:proofErr w:type="gramEnd"/>
                            <w:r w:rsidRPr="007C1AFC">
                              <w:rPr>
                                <w:rFonts w:ascii="Arial" w:hAnsi="Arial" w:cs="Arial"/>
                                <w:sz w:val="24"/>
                                <w:szCs w:val="24"/>
                              </w:rPr>
                              <w:t xml:space="preserve">, and shows the actual image. </w:t>
                            </w:r>
                          </w:p>
                          <w:p w:rsidR="008E0F2F" w:rsidRPr="007C1AFC" w:rsidRDefault="008E0F2F">
                            <w:pPr>
                              <w:pStyle w:val="NoSpacing"/>
                              <w:rPr>
                                <w:rFonts w:ascii="Arial" w:hAnsi="Arial" w:cs="Arial"/>
                                <w:sz w:val="24"/>
                                <w:szCs w:val="24"/>
                              </w:rPr>
                            </w:pPr>
                          </w:p>
                          <w:p w:rsidR="008E0F2F" w:rsidRPr="007C1AFC" w:rsidRDefault="007C1AFC">
                            <w:pPr>
                              <w:pStyle w:val="NoSpacing"/>
                              <w:rPr>
                                <w:rFonts w:ascii="Arial" w:hAnsi="Arial" w:cs="Arial"/>
                                <w:color w:val="202124"/>
                                <w:sz w:val="24"/>
                                <w:szCs w:val="24"/>
                                <w:shd w:val="clear" w:color="auto" w:fill="FFFFFF"/>
                              </w:rPr>
                            </w:pPr>
                            <w:r w:rsidRPr="007C1AFC">
                              <w:rPr>
                                <w:rFonts w:ascii="Arial" w:hAnsi="Arial" w:cs="Arial"/>
                                <w:sz w:val="24"/>
                                <w:szCs w:val="24"/>
                              </w:rPr>
                              <w:t>Magnetic Resonance Imaging</w:t>
                            </w:r>
                            <w:r w:rsidR="008E0F2F" w:rsidRPr="007C1AFC">
                              <w:rPr>
                                <w:rFonts w:ascii="Arial" w:hAnsi="Arial" w:cs="Arial"/>
                                <w:color w:val="202124"/>
                                <w:sz w:val="24"/>
                                <w:szCs w:val="24"/>
                                <w:shd w:val="clear" w:color="auto" w:fill="FFFFFF"/>
                              </w:rPr>
                              <w:t> </w:t>
                            </w:r>
                            <w:r w:rsidR="008E0F2F" w:rsidRPr="007C1AFC">
                              <w:rPr>
                                <w:rFonts w:ascii="Arial" w:hAnsi="Arial" w:cs="Arial"/>
                                <w:bCs/>
                                <w:color w:val="202124"/>
                                <w:sz w:val="24"/>
                                <w:szCs w:val="24"/>
                                <w:shd w:val="clear" w:color="auto" w:fill="FFFFFF"/>
                              </w:rPr>
                              <w:t>provides better soft tissue contrast than CT and can differentiate better between fat, water, muscle, and other soft tissue than CT</w:t>
                            </w:r>
                            <w:r w:rsidR="008E0F2F" w:rsidRPr="007C1AFC">
                              <w:rPr>
                                <w:rFonts w:ascii="Arial" w:hAnsi="Arial" w:cs="Arial"/>
                                <w:color w:val="202124"/>
                                <w:sz w:val="24"/>
                                <w:szCs w:val="24"/>
                                <w:shd w:val="clear" w:color="auto" w:fill="FFFFFF"/>
                              </w:rPr>
                              <w:t> (CT is usually better at imaging bones). These images provide information to physicians and can be useful in diagnosing a wide variety of diseases and conditions.</w:t>
                            </w:r>
                          </w:p>
                          <w:p w:rsidR="008E0F2F" w:rsidRPr="007C1AFC" w:rsidRDefault="008E0F2F">
                            <w:pPr>
                              <w:pStyle w:val="NoSpacing"/>
                              <w:rPr>
                                <w:rFonts w:ascii="Arial" w:hAnsi="Arial" w:cs="Arial"/>
                                <w:color w:val="202124"/>
                                <w:sz w:val="24"/>
                                <w:szCs w:val="24"/>
                                <w:shd w:val="clear" w:color="auto" w:fill="FFFFFF"/>
                              </w:rPr>
                            </w:pPr>
                          </w:p>
                          <w:p w:rsidR="008E0F2F" w:rsidRPr="007C1AFC" w:rsidRDefault="008E0F2F">
                            <w:pPr>
                              <w:pStyle w:val="NoSpacing"/>
                              <w:rPr>
                                <w:rFonts w:ascii="Arial" w:hAnsi="Arial" w:cs="Arial"/>
                                <w:color w:val="202124"/>
                                <w:sz w:val="24"/>
                                <w:szCs w:val="24"/>
                                <w:shd w:val="clear" w:color="auto" w:fill="FFFFFF"/>
                              </w:rPr>
                            </w:pPr>
                            <w:r w:rsidRPr="007C1AFC">
                              <w:rPr>
                                <w:rFonts w:ascii="Arial" w:hAnsi="Arial" w:cs="Arial"/>
                                <w:color w:val="202124"/>
                                <w:sz w:val="24"/>
                                <w:szCs w:val="24"/>
                                <w:shd w:val="clear" w:color="auto" w:fill="FFFFFF"/>
                              </w:rPr>
                              <w:t xml:space="preserve">‘In future, the technology of the MRI Scanners will be in the higher Requirement. </w:t>
                            </w:r>
                            <w:proofErr w:type="gramStart"/>
                            <w:r w:rsidRPr="007C1AFC">
                              <w:rPr>
                                <w:rFonts w:ascii="Arial" w:hAnsi="Arial" w:cs="Arial"/>
                                <w:color w:val="202124"/>
                                <w:sz w:val="24"/>
                                <w:szCs w:val="24"/>
                                <w:shd w:val="clear" w:color="auto" w:fill="FFFFFF"/>
                              </w:rPr>
                              <w:t>In  the</w:t>
                            </w:r>
                            <w:proofErr w:type="gramEnd"/>
                            <w:r w:rsidRPr="007C1AFC">
                              <w:rPr>
                                <w:rFonts w:ascii="Arial" w:hAnsi="Arial" w:cs="Arial"/>
                                <w:color w:val="202124"/>
                                <w:sz w:val="24"/>
                                <w:szCs w:val="24"/>
                                <w:shd w:val="clear" w:color="auto" w:fill="FFFFFF"/>
                              </w:rPr>
                              <w:t xml:space="preserve"> Medical as well as in the commercial sectors.’</w:t>
                            </w:r>
                            <w:r w:rsidR="00690E0D" w:rsidRPr="007C1AFC">
                              <w:rPr>
                                <w:rFonts w:ascii="Arial" w:hAnsi="Arial" w:cs="Arial"/>
                                <w:color w:val="202124"/>
                                <w:sz w:val="24"/>
                                <w:szCs w:val="24"/>
                                <w:shd w:val="clear" w:color="auto" w:fill="FFFFFF"/>
                              </w:rPr>
                              <w:t xml:space="preserve"> </w:t>
                            </w: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Default="00F01ED6">
                            <w:pPr>
                              <w:pStyle w:val="NoSpacing"/>
                              <w:rPr>
                                <w:sz w:val="16"/>
                                <w:szCs w:val="16"/>
                              </w:rPr>
                            </w:pPr>
                          </w:p>
                        </w:tc>
                      </w:tr>
                      <w:tr w:rsidR="00F01ED6" w:rsidTr="008E0F2F">
                        <w:trPr>
                          <w:trHeight w:val="65"/>
                          <w:jc w:val="center"/>
                        </w:trPr>
                        <w:tc>
                          <w:tcPr>
                            <w:tcW w:w="360" w:type="dxa"/>
                            <w:tcBorders>
                              <w:top w:val="dashed" w:sz="6" w:space="0" w:color="C5D4E1" w:themeColor="accent2" w:themeTint="99"/>
                              <w:left w:val="nil"/>
                              <w:bottom w:val="single" w:sz="6" w:space="0" w:color="AAB0C7" w:themeColor="accent1" w:themeTint="99"/>
                              <w:right w:val="nil"/>
                            </w:tcBorders>
                          </w:tcPr>
                          <w:p w:rsidR="00F01ED6" w:rsidRDefault="00F01ED6">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F01ED6" w:rsidRDefault="00F01ED6">
                            <w:pPr>
                              <w:pStyle w:val="NoSpacing"/>
                              <w:rPr>
                                <w:sz w:val="16"/>
                                <w:szCs w:val="16"/>
                              </w:rPr>
                            </w:pPr>
                          </w:p>
                        </w:tc>
                      </w:tr>
                      <w:tr w:rsidR="00F01ED6"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F01ED6" w:rsidRPr="008E0F2F" w:rsidRDefault="00F01ED6">
                            <w:pPr>
                              <w:pStyle w:val="NoSpacing"/>
                              <w:rPr>
                                <w:b/>
                                <w:i/>
                                <w:sz w:val="36"/>
                                <w:szCs w:val="36"/>
                              </w:rPr>
                            </w:pPr>
                          </w:p>
                        </w:tc>
                        <w:tc>
                          <w:tcPr>
                            <w:tcW w:w="0" w:type="auto"/>
                            <w:tcBorders>
                              <w:top w:val="single" w:sz="6" w:space="0" w:color="AAB0C7" w:themeColor="accent1" w:themeTint="99"/>
                              <w:left w:val="nil"/>
                              <w:bottom w:val="dashed" w:sz="6" w:space="0" w:color="C5D4E1" w:themeColor="accent2" w:themeTint="99"/>
                              <w:right w:val="nil"/>
                            </w:tcBorders>
                          </w:tcPr>
                          <w:p w:rsidR="00F01ED6" w:rsidRPr="008E0F2F" w:rsidRDefault="00F01ED6">
                            <w:pPr>
                              <w:pStyle w:val="NoSpacing"/>
                              <w:rPr>
                                <w:b/>
                                <w:i/>
                                <w:sz w:val="36"/>
                                <w:szCs w:val="36"/>
                              </w:rPr>
                            </w:pPr>
                          </w:p>
                        </w:tc>
                      </w:tr>
                      <w:tr w:rsidR="008E0F2F" w:rsidTr="008E0F2F">
                        <w:trPr>
                          <w:trHeight w:val="65"/>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Pr="008E0F2F" w:rsidRDefault="008E0F2F" w:rsidP="008E0F2F">
                            <w:pPr>
                              <w:pStyle w:val="NoSpacing"/>
                              <w:rPr>
                                <w:b/>
                                <w:i/>
                                <w:sz w:val="36"/>
                                <w:szCs w:val="3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Pr="008E0F2F" w:rsidRDefault="008E0F2F" w:rsidP="008E0F2F">
                            <w:pPr>
                              <w:pStyle w:val="NoSpacing"/>
                              <w:rPr>
                                <w:b/>
                                <w:i/>
                                <w:sz w:val="36"/>
                                <w:szCs w:val="36"/>
                              </w:rPr>
                            </w:pPr>
                            <w:r w:rsidRPr="008E0F2F">
                              <w:rPr>
                                <w:b/>
                                <w:i/>
                                <w:sz w:val="36"/>
                                <w:szCs w:val="36"/>
                              </w:rPr>
                              <w:t>Introduction</w:t>
                            </w: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Pr="000E601E" w:rsidRDefault="008E0F2F" w:rsidP="008E0F2F">
                            <w:pPr>
                              <w:pStyle w:val="NoSpacing"/>
                              <w:rPr>
                                <w:rFonts w:ascii="Arial" w:hAnsi="Arial" w:cs="Arial"/>
                                <w:color w:val="auto"/>
                                <w:sz w:val="24"/>
                                <w:szCs w:val="24"/>
                                <w:shd w:val="clear" w:color="auto" w:fill="FFFFFF"/>
                              </w:rPr>
                            </w:pPr>
                            <w:r w:rsidRPr="000E601E">
                              <w:rPr>
                                <w:rFonts w:ascii="Arial" w:hAnsi="Arial" w:cs="Arial"/>
                                <w:bCs/>
                                <w:color w:val="auto"/>
                                <w:sz w:val="24"/>
                                <w:szCs w:val="24"/>
                                <w:shd w:val="clear" w:color="auto" w:fill="FFFFFF"/>
                              </w:rPr>
                              <w:t>Magnetic resonance imaging</w:t>
                            </w:r>
                            <w:r w:rsidRPr="000E601E">
                              <w:rPr>
                                <w:rFonts w:ascii="Arial" w:hAnsi="Arial" w:cs="Arial"/>
                                <w:color w:val="auto"/>
                                <w:sz w:val="24"/>
                                <w:szCs w:val="24"/>
                                <w:shd w:val="clear" w:color="auto" w:fill="FFFFFF"/>
                              </w:rPr>
                              <w:t> (</w:t>
                            </w:r>
                            <w:r w:rsidRPr="000E601E">
                              <w:rPr>
                                <w:rFonts w:ascii="Arial" w:hAnsi="Arial" w:cs="Arial"/>
                                <w:bCs/>
                                <w:color w:val="auto"/>
                                <w:sz w:val="24"/>
                                <w:szCs w:val="24"/>
                                <w:shd w:val="clear" w:color="auto" w:fill="FFFFFF"/>
                              </w:rPr>
                              <w:t>MRI</w:t>
                            </w:r>
                            <w:r w:rsidRPr="000E601E">
                              <w:rPr>
                                <w:rFonts w:ascii="Arial" w:hAnsi="Arial" w:cs="Arial"/>
                                <w:color w:val="auto"/>
                                <w:sz w:val="24"/>
                                <w:szCs w:val="24"/>
                                <w:shd w:val="clear" w:color="auto" w:fill="FFFFFF"/>
                              </w:rPr>
                              <w:t>) is a </w:t>
                            </w:r>
                            <w:hyperlink r:id="rId23" w:tooltip="Medical imaging" w:history="1">
                              <w:r w:rsidRPr="000E601E">
                                <w:rPr>
                                  <w:rStyle w:val="Hyperlink"/>
                                  <w:rFonts w:ascii="Arial" w:hAnsi="Arial" w:cs="Arial"/>
                                  <w:color w:val="auto"/>
                                  <w:sz w:val="24"/>
                                  <w:szCs w:val="24"/>
                                  <w:u w:val="none"/>
                                  <w:shd w:val="clear" w:color="auto" w:fill="FFFFFF"/>
                                </w:rPr>
                                <w:t>medical imaging</w:t>
                              </w:r>
                            </w:hyperlink>
                            <w:r w:rsidRPr="000E601E">
                              <w:rPr>
                                <w:rFonts w:ascii="Arial" w:hAnsi="Arial" w:cs="Arial"/>
                                <w:color w:val="auto"/>
                                <w:sz w:val="24"/>
                                <w:szCs w:val="24"/>
                                <w:shd w:val="clear" w:color="auto" w:fill="FFFFFF"/>
                              </w:rPr>
                              <w:t> technique used in </w:t>
                            </w:r>
                            <w:hyperlink r:id="rId24" w:tooltip="Radiology" w:history="1">
                              <w:r w:rsidRPr="000E601E">
                                <w:rPr>
                                  <w:rStyle w:val="Hyperlink"/>
                                  <w:rFonts w:ascii="Arial" w:hAnsi="Arial" w:cs="Arial"/>
                                  <w:color w:val="auto"/>
                                  <w:sz w:val="24"/>
                                  <w:szCs w:val="24"/>
                                  <w:u w:val="none"/>
                                  <w:shd w:val="clear" w:color="auto" w:fill="FFFFFF"/>
                                </w:rPr>
                                <w:t>radiology</w:t>
                              </w:r>
                            </w:hyperlink>
                            <w:r w:rsidRPr="000E601E">
                              <w:rPr>
                                <w:rFonts w:ascii="Arial" w:hAnsi="Arial" w:cs="Arial"/>
                                <w:color w:val="auto"/>
                                <w:sz w:val="24"/>
                                <w:szCs w:val="24"/>
                                <w:shd w:val="clear" w:color="auto" w:fill="FFFFFF"/>
                              </w:rPr>
                              <w:t> to form pictures of the </w:t>
                            </w:r>
                            <w:hyperlink r:id="rId25" w:tooltip="Anatomy" w:history="1">
                              <w:r w:rsidRPr="000E601E">
                                <w:rPr>
                                  <w:rStyle w:val="Hyperlink"/>
                                  <w:rFonts w:ascii="Arial" w:hAnsi="Arial" w:cs="Arial"/>
                                  <w:color w:val="auto"/>
                                  <w:sz w:val="24"/>
                                  <w:szCs w:val="24"/>
                                  <w:u w:val="none"/>
                                  <w:shd w:val="clear" w:color="auto" w:fill="FFFFFF"/>
                                </w:rPr>
                                <w:t>anatomy</w:t>
                              </w:r>
                            </w:hyperlink>
                            <w:r w:rsidRPr="000E601E">
                              <w:rPr>
                                <w:rFonts w:ascii="Arial" w:hAnsi="Arial" w:cs="Arial"/>
                                <w:color w:val="auto"/>
                                <w:sz w:val="24"/>
                                <w:szCs w:val="24"/>
                                <w:shd w:val="clear" w:color="auto" w:fill="FFFFFF"/>
                              </w:rPr>
                              <w:t> and the </w:t>
                            </w:r>
                            <w:hyperlink r:id="rId26" w:tooltip="Physiological" w:history="1">
                              <w:r w:rsidRPr="000E601E">
                                <w:rPr>
                                  <w:rStyle w:val="Hyperlink"/>
                                  <w:rFonts w:ascii="Arial" w:hAnsi="Arial" w:cs="Arial"/>
                                  <w:color w:val="auto"/>
                                  <w:sz w:val="24"/>
                                  <w:szCs w:val="24"/>
                                  <w:u w:val="none"/>
                                  <w:shd w:val="clear" w:color="auto" w:fill="FFFFFF"/>
                                </w:rPr>
                                <w:t>physiological</w:t>
                              </w:r>
                            </w:hyperlink>
                            <w:r w:rsidRPr="000E601E">
                              <w:rPr>
                                <w:rFonts w:ascii="Arial" w:hAnsi="Arial" w:cs="Arial"/>
                                <w:color w:val="auto"/>
                                <w:sz w:val="24"/>
                                <w:szCs w:val="24"/>
                                <w:shd w:val="clear" w:color="auto" w:fill="FFFFFF"/>
                              </w:rPr>
                              <w:t> processes of the body. </w:t>
                            </w:r>
                            <w:hyperlink r:id="rId27" w:anchor="MRI_scanner" w:tooltip="Physics of magnetic resonance imaging" w:history="1">
                              <w:r w:rsidRPr="000E601E">
                                <w:rPr>
                                  <w:rStyle w:val="Hyperlink"/>
                                  <w:rFonts w:ascii="Arial" w:hAnsi="Arial" w:cs="Arial"/>
                                  <w:color w:val="auto"/>
                                  <w:sz w:val="24"/>
                                  <w:szCs w:val="24"/>
                                  <w:u w:val="none"/>
                                  <w:shd w:val="clear" w:color="auto" w:fill="FFFFFF"/>
                                </w:rPr>
                                <w:t>MRI scanners</w:t>
                              </w:r>
                            </w:hyperlink>
                            <w:r w:rsidRPr="000E601E">
                              <w:rPr>
                                <w:rFonts w:ascii="Arial" w:hAnsi="Arial" w:cs="Arial"/>
                                <w:color w:val="auto"/>
                                <w:sz w:val="24"/>
                                <w:szCs w:val="24"/>
                                <w:shd w:val="clear" w:color="auto" w:fill="FFFFFF"/>
                              </w:rPr>
                              <w:t> use strong </w:t>
                            </w:r>
                            <w:hyperlink r:id="rId28" w:tooltip="Magnetic field" w:history="1">
                              <w:r w:rsidRPr="000E601E">
                                <w:rPr>
                                  <w:rStyle w:val="Hyperlink"/>
                                  <w:rFonts w:ascii="Arial" w:hAnsi="Arial" w:cs="Arial"/>
                                  <w:color w:val="auto"/>
                                  <w:sz w:val="24"/>
                                  <w:szCs w:val="24"/>
                                  <w:u w:val="none"/>
                                  <w:shd w:val="clear" w:color="auto" w:fill="FFFFFF"/>
                                </w:rPr>
                                <w:t>magnetic fields</w:t>
                              </w:r>
                            </w:hyperlink>
                            <w:r w:rsidRPr="000E601E">
                              <w:rPr>
                                <w:rFonts w:ascii="Arial" w:hAnsi="Arial" w:cs="Arial"/>
                                <w:color w:val="auto"/>
                                <w:sz w:val="24"/>
                                <w:szCs w:val="24"/>
                                <w:shd w:val="clear" w:color="auto" w:fill="FFFFFF"/>
                              </w:rPr>
                              <w:t>, magnetic field gradients, and </w:t>
                            </w:r>
                            <w:hyperlink r:id="rId29" w:tooltip="Radio wave" w:history="1">
                              <w:r w:rsidRPr="000E601E">
                                <w:rPr>
                                  <w:rStyle w:val="Hyperlink"/>
                                  <w:rFonts w:ascii="Arial" w:hAnsi="Arial" w:cs="Arial"/>
                                  <w:color w:val="auto"/>
                                  <w:sz w:val="24"/>
                                  <w:szCs w:val="24"/>
                                  <w:u w:val="none"/>
                                  <w:shd w:val="clear" w:color="auto" w:fill="FFFFFF"/>
                                </w:rPr>
                                <w:t>radio waves</w:t>
                              </w:r>
                            </w:hyperlink>
                            <w:r w:rsidRPr="000E601E">
                              <w:rPr>
                                <w:rFonts w:ascii="Arial" w:hAnsi="Arial" w:cs="Arial"/>
                                <w:color w:val="auto"/>
                                <w:sz w:val="24"/>
                                <w:szCs w:val="24"/>
                                <w:shd w:val="clear" w:color="auto" w:fill="FFFFFF"/>
                              </w:rPr>
                              <w:t> to generate images of the organs in the body. MRI does not involve </w:t>
                            </w:r>
                            <w:hyperlink r:id="rId30" w:tooltip="X-rays" w:history="1">
                              <w:r w:rsidRPr="000E601E">
                                <w:rPr>
                                  <w:rStyle w:val="Hyperlink"/>
                                  <w:rFonts w:ascii="Arial" w:hAnsi="Arial" w:cs="Arial"/>
                                  <w:color w:val="auto"/>
                                  <w:sz w:val="24"/>
                                  <w:szCs w:val="24"/>
                                  <w:u w:val="none"/>
                                  <w:shd w:val="clear" w:color="auto" w:fill="FFFFFF"/>
                                </w:rPr>
                                <w:t>X-rays</w:t>
                              </w:r>
                            </w:hyperlink>
                            <w:r w:rsidRPr="000E601E">
                              <w:rPr>
                                <w:rFonts w:ascii="Arial" w:hAnsi="Arial" w:cs="Arial"/>
                                <w:color w:val="auto"/>
                                <w:sz w:val="24"/>
                                <w:szCs w:val="24"/>
                                <w:shd w:val="clear" w:color="auto" w:fill="FFFFFF"/>
                              </w:rPr>
                              <w:t> or the use of </w:t>
                            </w:r>
                            <w:hyperlink r:id="rId31" w:tooltip="Ionizing radiation" w:history="1">
                              <w:r w:rsidRPr="000E601E">
                                <w:rPr>
                                  <w:rStyle w:val="Hyperlink"/>
                                  <w:rFonts w:ascii="Arial" w:hAnsi="Arial" w:cs="Arial"/>
                                  <w:color w:val="auto"/>
                                  <w:sz w:val="24"/>
                                  <w:szCs w:val="24"/>
                                  <w:u w:val="none"/>
                                  <w:shd w:val="clear" w:color="auto" w:fill="FFFFFF"/>
                                </w:rPr>
                                <w:t>ionizing radiation</w:t>
                              </w:r>
                            </w:hyperlink>
                            <w:r w:rsidRPr="000E601E">
                              <w:rPr>
                                <w:rFonts w:ascii="Arial" w:hAnsi="Arial" w:cs="Arial"/>
                                <w:color w:val="auto"/>
                                <w:sz w:val="24"/>
                                <w:szCs w:val="24"/>
                                <w:shd w:val="clear" w:color="auto" w:fill="FFFFFF"/>
                              </w:rPr>
                              <w:t>, which distinguishes it from </w:t>
                            </w:r>
                            <w:hyperlink r:id="rId32" w:tooltip="CT scan" w:history="1">
                              <w:r w:rsidRPr="000E601E">
                                <w:rPr>
                                  <w:rStyle w:val="Hyperlink"/>
                                  <w:rFonts w:ascii="Arial" w:hAnsi="Arial" w:cs="Arial"/>
                                  <w:color w:val="auto"/>
                                  <w:sz w:val="24"/>
                                  <w:szCs w:val="24"/>
                                  <w:u w:val="none"/>
                                  <w:shd w:val="clear" w:color="auto" w:fill="FFFFFF"/>
                                </w:rPr>
                                <w:t>CT</w:t>
                              </w:r>
                            </w:hyperlink>
                            <w:r w:rsidRPr="000E601E">
                              <w:rPr>
                                <w:rFonts w:ascii="Arial" w:hAnsi="Arial" w:cs="Arial"/>
                                <w:color w:val="auto"/>
                                <w:sz w:val="24"/>
                                <w:szCs w:val="24"/>
                                <w:shd w:val="clear" w:color="auto" w:fill="FFFFFF"/>
                              </w:rPr>
                              <w:t> and </w:t>
                            </w:r>
                            <w:hyperlink r:id="rId33" w:tooltip="PET scan" w:history="1">
                              <w:r w:rsidRPr="000E601E">
                                <w:rPr>
                                  <w:rStyle w:val="Hyperlink"/>
                                  <w:rFonts w:ascii="Arial" w:hAnsi="Arial" w:cs="Arial"/>
                                  <w:color w:val="auto"/>
                                  <w:sz w:val="24"/>
                                  <w:szCs w:val="24"/>
                                  <w:u w:val="none"/>
                                  <w:shd w:val="clear" w:color="auto" w:fill="FFFFFF"/>
                                </w:rPr>
                                <w:t>PET scans</w:t>
                              </w:r>
                            </w:hyperlink>
                            <w:r w:rsidRPr="000E601E">
                              <w:rPr>
                                <w:rFonts w:ascii="Arial" w:hAnsi="Arial" w:cs="Arial"/>
                                <w:color w:val="auto"/>
                                <w:sz w:val="24"/>
                                <w:szCs w:val="24"/>
                                <w:shd w:val="clear" w:color="auto" w:fill="FFFFFF"/>
                              </w:rPr>
                              <w:t>. MRI is a </w:t>
                            </w:r>
                            <w:hyperlink r:id="rId34" w:anchor="Medicine" w:tooltip="Nuclear magnetic resonance" w:history="1">
                              <w:r w:rsidRPr="000E601E">
                                <w:rPr>
                                  <w:rStyle w:val="Hyperlink"/>
                                  <w:rFonts w:ascii="Arial" w:hAnsi="Arial" w:cs="Arial"/>
                                  <w:color w:val="auto"/>
                                  <w:sz w:val="24"/>
                                  <w:szCs w:val="24"/>
                                  <w:u w:val="none"/>
                                  <w:shd w:val="clear" w:color="auto" w:fill="FFFFFF"/>
                                </w:rPr>
                                <w:t>medical application</w:t>
                              </w:r>
                            </w:hyperlink>
                            <w:r w:rsidRPr="000E601E">
                              <w:rPr>
                                <w:rFonts w:ascii="Arial" w:hAnsi="Arial" w:cs="Arial"/>
                                <w:color w:val="auto"/>
                                <w:sz w:val="24"/>
                                <w:szCs w:val="24"/>
                                <w:shd w:val="clear" w:color="auto" w:fill="FFFFFF"/>
                              </w:rPr>
                              <w:t> of </w:t>
                            </w:r>
                            <w:hyperlink r:id="rId35" w:tooltip="Nuclear magnetic resonance" w:history="1">
                              <w:r w:rsidRPr="000E601E">
                                <w:rPr>
                                  <w:rStyle w:val="Hyperlink"/>
                                  <w:rFonts w:ascii="Arial" w:hAnsi="Arial" w:cs="Arial"/>
                                  <w:color w:val="auto"/>
                                  <w:sz w:val="24"/>
                                  <w:szCs w:val="24"/>
                                  <w:u w:val="none"/>
                                  <w:shd w:val="clear" w:color="auto" w:fill="FFFFFF"/>
                                </w:rPr>
                                <w:t>nuclear magnetic resonance</w:t>
                              </w:r>
                            </w:hyperlink>
                            <w:r w:rsidRPr="000E601E">
                              <w:rPr>
                                <w:rFonts w:ascii="Arial" w:hAnsi="Arial" w:cs="Arial"/>
                                <w:color w:val="auto"/>
                                <w:sz w:val="24"/>
                                <w:szCs w:val="24"/>
                                <w:shd w:val="clear" w:color="auto" w:fill="FFFFFF"/>
                              </w:rPr>
                              <w:t> (NMR) which can also be used for imaging in other </w:t>
                            </w:r>
                            <w:hyperlink r:id="rId36" w:anchor="Applications" w:tooltip="Nuclear magnetic resonance" w:history="1">
                              <w:r w:rsidRPr="000E601E">
                                <w:rPr>
                                  <w:rStyle w:val="Hyperlink"/>
                                  <w:rFonts w:ascii="Arial" w:hAnsi="Arial" w:cs="Arial"/>
                                  <w:color w:val="auto"/>
                                  <w:sz w:val="24"/>
                                  <w:szCs w:val="24"/>
                                  <w:u w:val="none"/>
                                  <w:shd w:val="clear" w:color="auto" w:fill="FFFFFF"/>
                                </w:rPr>
                                <w:t>NMR applications</w:t>
                              </w:r>
                            </w:hyperlink>
                            <w:r w:rsidRPr="000E601E">
                              <w:rPr>
                                <w:rFonts w:ascii="Arial" w:hAnsi="Arial" w:cs="Arial"/>
                                <w:color w:val="auto"/>
                                <w:sz w:val="24"/>
                                <w:szCs w:val="24"/>
                                <w:shd w:val="clear" w:color="auto" w:fill="FFFFFF"/>
                              </w:rPr>
                              <w:t>, such as </w:t>
                            </w:r>
                            <w:hyperlink r:id="rId37" w:tooltip="Nuclear magnetic resonance spectroscopy" w:history="1">
                              <w:r w:rsidRPr="000E601E">
                                <w:rPr>
                                  <w:rStyle w:val="Hyperlink"/>
                                  <w:rFonts w:ascii="Arial" w:hAnsi="Arial" w:cs="Arial"/>
                                  <w:color w:val="auto"/>
                                  <w:sz w:val="24"/>
                                  <w:szCs w:val="24"/>
                                  <w:u w:val="none"/>
                                  <w:shd w:val="clear" w:color="auto" w:fill="FFFFFF"/>
                                </w:rPr>
                                <w:t>NMR spectroscopy</w:t>
                              </w:r>
                            </w:hyperlink>
                            <w:r w:rsidRPr="000E601E">
                              <w:rPr>
                                <w:rFonts w:ascii="Arial" w:hAnsi="Arial" w:cs="Arial"/>
                                <w:color w:val="auto"/>
                                <w:sz w:val="24"/>
                                <w:szCs w:val="24"/>
                                <w:shd w:val="clear" w:color="auto" w:fill="FFFFFF"/>
                              </w:rPr>
                              <w:t>.</w:t>
                            </w:r>
                          </w:p>
                          <w:p w:rsidR="0020494E" w:rsidRPr="000E601E" w:rsidRDefault="0020494E" w:rsidP="008E0F2F">
                            <w:pPr>
                              <w:pStyle w:val="NoSpacing"/>
                              <w:rPr>
                                <w:rFonts w:ascii="Arial" w:hAnsi="Arial" w:cs="Arial"/>
                                <w:color w:val="auto"/>
                                <w:sz w:val="24"/>
                                <w:szCs w:val="24"/>
                                <w:shd w:val="clear" w:color="auto" w:fill="FFFFFF"/>
                              </w:rPr>
                            </w:pPr>
                          </w:p>
                          <w:p w:rsidR="0020494E" w:rsidRPr="000E601E" w:rsidRDefault="00690E0D" w:rsidP="008E0F2F">
                            <w:pPr>
                              <w:pStyle w:val="NoSpacing"/>
                              <w:rPr>
                                <w:rFonts w:ascii="Arial" w:hAnsi="Arial" w:cs="Arial"/>
                                <w:color w:val="202124"/>
                                <w:sz w:val="24"/>
                                <w:szCs w:val="24"/>
                                <w:shd w:val="clear" w:color="auto" w:fill="FFFFFF"/>
                              </w:rPr>
                            </w:pPr>
                            <w:r w:rsidRPr="000E601E">
                              <w:rPr>
                                <w:rFonts w:ascii="Arial" w:hAnsi="Arial" w:cs="Arial"/>
                                <w:color w:val="202124"/>
                                <w:sz w:val="24"/>
                                <w:szCs w:val="24"/>
                                <w:shd w:val="clear" w:color="auto" w:fill="FFFFFF"/>
                              </w:rPr>
                              <w:t xml:space="preserve">The magnetic Resonance Imaging is accomplished through the absorption and emission </w:t>
                            </w:r>
                            <w:r w:rsidR="001B5A90" w:rsidRPr="000E601E">
                              <w:rPr>
                                <w:rFonts w:ascii="Arial" w:hAnsi="Arial" w:cs="Arial"/>
                                <w:color w:val="202124"/>
                                <w:sz w:val="24"/>
                                <w:szCs w:val="24"/>
                                <w:shd w:val="clear" w:color="auto" w:fill="FFFFFF"/>
                              </w:rPr>
                              <w:t xml:space="preserve">of energy of the </w:t>
                            </w:r>
                          </w:p>
                          <w:p w:rsidR="001B5A90" w:rsidRDefault="001B5A90" w:rsidP="008E0F2F">
                            <w:pPr>
                              <w:pStyle w:val="NoSpacing"/>
                              <w:rPr>
                                <w:rFonts w:ascii="Arial" w:hAnsi="Arial" w:cs="Arial"/>
                                <w:color w:val="202124"/>
                                <w:shd w:val="clear" w:color="auto" w:fill="FFFFFF"/>
                              </w:rPr>
                            </w:pPr>
                            <w:r w:rsidRPr="000E601E">
                              <w:rPr>
                                <w:rFonts w:ascii="Arial" w:hAnsi="Arial" w:cs="Arial"/>
                                <w:color w:val="202124"/>
                                <w:sz w:val="24"/>
                                <w:szCs w:val="24"/>
                                <w:shd w:val="clear" w:color="auto" w:fill="FFFFFF"/>
                              </w:rPr>
                              <w:t xml:space="preserve">Radio </w:t>
                            </w:r>
                            <w:proofErr w:type="gramStart"/>
                            <w:r w:rsidRPr="000E601E">
                              <w:rPr>
                                <w:rFonts w:ascii="Arial" w:hAnsi="Arial" w:cs="Arial"/>
                                <w:color w:val="202124"/>
                                <w:sz w:val="24"/>
                                <w:szCs w:val="24"/>
                                <w:shd w:val="clear" w:color="auto" w:fill="FFFFFF"/>
                              </w:rPr>
                              <w:t>frequency .</w:t>
                            </w:r>
                            <w:proofErr w:type="gramEnd"/>
                            <w:r w:rsidRPr="000E601E">
                              <w:rPr>
                                <w:rFonts w:ascii="Arial" w:hAnsi="Arial" w:cs="Arial"/>
                                <w:color w:val="202124"/>
                                <w:sz w:val="24"/>
                                <w:szCs w:val="24"/>
                                <w:shd w:val="clear" w:color="auto" w:fill="FFFFFF"/>
                              </w:rPr>
                              <w:t xml:space="preserve"> Human Body is</w:t>
                            </w:r>
                            <w:r w:rsidR="000E601E">
                              <w:rPr>
                                <w:rFonts w:ascii="Arial" w:hAnsi="Arial" w:cs="Arial"/>
                                <w:color w:val="202124"/>
                                <w:sz w:val="24"/>
                                <w:szCs w:val="24"/>
                                <w:shd w:val="clear" w:color="auto" w:fill="FFFFFF"/>
                              </w:rPr>
                              <w:t xml:space="preserve"> mainly composed of about 63% hy</w:t>
                            </w:r>
                            <w:r w:rsidRPr="000E601E">
                              <w:rPr>
                                <w:rFonts w:ascii="Arial" w:hAnsi="Arial" w:cs="Arial"/>
                                <w:color w:val="202124"/>
                                <w:sz w:val="24"/>
                                <w:szCs w:val="24"/>
                                <w:shd w:val="clear" w:color="auto" w:fill="FFFFFF"/>
                              </w:rPr>
                              <w:t>drogen</w:t>
                            </w:r>
                            <w:r>
                              <w:rPr>
                                <w:rFonts w:ascii="Arial" w:hAnsi="Arial" w:cs="Arial"/>
                                <w:color w:val="202124"/>
                                <w:shd w:val="clear" w:color="auto" w:fill="FFFFFF"/>
                              </w:rPr>
                              <w:t xml:space="preserve">. </w:t>
                            </w:r>
                          </w:p>
                          <w:p w:rsidR="001B5A90" w:rsidRPr="00690E0D" w:rsidRDefault="001B5A90" w:rsidP="008E0F2F">
                            <w:pPr>
                              <w:pStyle w:val="NoSpacing"/>
                              <w:rPr>
                                <w:rFonts w:ascii="Arial" w:hAnsi="Arial" w:cs="Arial"/>
                                <w:i/>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Pr="0020494E"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8E0F2F" w:rsidRDefault="008E0F2F" w:rsidP="008E0F2F">
                            <w:pPr>
                              <w:pStyle w:val="NoSpacing"/>
                              <w:rPr>
                                <w:sz w:val="16"/>
                                <w:szCs w:val="16"/>
                              </w:rPr>
                            </w:pPr>
                          </w:p>
                        </w:tc>
                      </w:tr>
                      <w:tr w:rsidR="008E0F2F" w:rsidTr="008E0F2F">
                        <w:trPr>
                          <w:jc w:val="center"/>
                        </w:trPr>
                        <w:tc>
                          <w:tcPr>
                            <w:tcW w:w="360" w:type="dxa"/>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8E0F2F" w:rsidRDefault="008E0F2F" w:rsidP="008E0F2F">
                            <w:pPr>
                              <w:pStyle w:val="NoSpacing"/>
                              <w:rPr>
                                <w:sz w:val="16"/>
                                <w:szCs w:val="16"/>
                              </w:rPr>
                            </w:pPr>
                          </w:p>
                        </w:tc>
                      </w:tr>
                    </w:tbl>
                    <w:p w:rsidR="00F01ED6" w:rsidRDefault="00F01ED6">
                      <w:pPr>
                        <w:pStyle w:val="NoSpacing"/>
                      </w:pPr>
                    </w:p>
                  </w:txbxContent>
                </v:textbox>
                <w10:wrap anchorx="margin" anchory="margin"/>
              </v:rect>
            </w:pict>
          </mc:Fallback>
        </mc:AlternateContent>
      </w:r>
      <w:sdt>
        <w:sdtPr>
          <w:id w:val="1793389391"/>
          <w:docPartObj>
            <w:docPartGallery w:val="Cover Pages"/>
            <w:docPartUnique/>
          </w:docPartObj>
        </w:sdtPr>
        <w:sdtEndPr/>
        <w:sdtContent>
          <w:r w:rsidR="00073F60">
            <w:br w:type="page"/>
          </w:r>
          <w:bookmarkStart w:id="0" w:name="_GoBack"/>
          <w:bookmarkEnd w:id="0"/>
        </w:sdtContent>
      </w:sdt>
    </w:p>
    <w:p w:rsidR="00F01ED6" w:rsidRPr="00690E0D" w:rsidRDefault="00690E0D">
      <w:pPr>
        <w:pStyle w:val="Title"/>
        <w:rPr>
          <w:rFonts w:asciiTheme="minorHAnsi" w:hAnsiTheme="minorHAnsi"/>
          <w:b/>
          <w:i/>
          <w:color w:val="auto"/>
          <w:lang w:val="en-IN"/>
        </w:rPr>
      </w:pPr>
      <w:r w:rsidRPr="00690E0D">
        <w:rPr>
          <w:rFonts w:asciiTheme="minorHAnsi" w:hAnsiTheme="minorHAnsi"/>
          <w:b/>
          <w:i/>
          <w:color w:val="auto"/>
          <w:lang w:val="en-IN"/>
        </w:rPr>
        <w:lastRenderedPageBreak/>
        <w:t>Literature Review</w:t>
      </w:r>
    </w:p>
    <w:sdt>
      <w:sdtPr>
        <w:rPr>
          <w:color w:val="auto"/>
        </w:rPr>
        <w:alias w:val="Subtitle"/>
        <w:tag w:val="Subtitle"/>
        <w:id w:val="206753112"/>
        <w:placeholder>
          <w:docPart w:val="5B62A168DD544838BE7BF957B0A28A1E"/>
        </w:placeholder>
        <w:dataBinding w:prefixMappings="xmlns:ns0='http://purl.org/dc/elements/1.1/' xmlns:ns1='http://schemas.openxmlformats.org/package/2006/metadata/core-properties' " w:xpath="/ns1:coreProperties[1]/ns0:subject[1]" w:storeItemID="{6C3C8BC8-F283-45AE-878A-BAB7291924A1}"/>
        <w:text/>
      </w:sdtPr>
      <w:sdtEndPr/>
      <w:sdtContent>
        <w:p w:rsidR="00F01ED6" w:rsidRPr="00690E0D" w:rsidRDefault="00790E2E">
          <w:pPr>
            <w:pStyle w:val="Subtitle"/>
            <w:rPr>
              <w:color w:val="727CA3" w:themeColor="accent1"/>
            </w:rPr>
          </w:pPr>
          <w:r>
            <w:rPr>
              <w:color w:val="auto"/>
              <w:lang w:val="en-IN"/>
            </w:rPr>
            <w:t>(MRI SCANNER)</w:t>
          </w:r>
        </w:p>
      </w:sdtContent>
    </w:sdt>
    <w:p w:rsidR="001B5A90" w:rsidRDefault="001B5A90" w:rsidP="001B5A90">
      <w:pPr>
        <w:shd w:val="clear" w:color="auto" w:fill="FFFFFF"/>
        <w:rPr>
          <w:rFonts w:ascii="Arial" w:eastAsia="Times New Roman" w:hAnsi="Arial" w:cs="Arial"/>
          <w:color w:val="202124"/>
          <w:sz w:val="24"/>
          <w:szCs w:val="24"/>
          <w:lang w:val="en" w:eastAsia="en-IN"/>
        </w:rPr>
      </w:pPr>
      <w:r w:rsidRPr="001B5A90">
        <w:rPr>
          <w:rFonts w:ascii="Arial" w:hAnsi="Arial" w:cs="Arial"/>
          <w:color w:val="202124"/>
          <w:sz w:val="24"/>
          <w:szCs w:val="24"/>
          <w:shd w:val="clear" w:color="auto" w:fill="FFFFFF"/>
        </w:rPr>
        <w:t>MRI scanners use strong magnetic fields, magnetic field gradients, and radio waves to generate images of the organs in the body</w:t>
      </w:r>
      <w:r>
        <w:rPr>
          <w:rFonts w:ascii="Arial" w:hAnsi="Arial" w:cs="Arial"/>
          <w:color w:val="202124"/>
          <w:shd w:val="clear" w:color="auto" w:fill="FFFFFF"/>
        </w:rPr>
        <w:t>.</w:t>
      </w:r>
      <w:r w:rsidRPr="001B5A90">
        <w:rPr>
          <w:rFonts w:ascii="Arial" w:hAnsi="Arial" w:cs="Arial"/>
          <w:color w:val="202124"/>
        </w:rPr>
        <w:t xml:space="preserve"> </w:t>
      </w:r>
      <w:r w:rsidRPr="001B5A90">
        <w:rPr>
          <w:rFonts w:ascii="Arial" w:eastAsia="Times New Roman" w:hAnsi="Arial" w:cs="Arial"/>
          <w:color w:val="202124"/>
          <w:sz w:val="24"/>
          <w:szCs w:val="24"/>
          <w:lang w:val="en" w:eastAsia="en-IN"/>
        </w:rPr>
        <w:br/>
      </w:r>
      <w:r w:rsidRPr="001B5A90">
        <w:rPr>
          <w:rFonts w:ascii="Arial" w:eastAsia="Times New Roman" w:hAnsi="Arial" w:cs="Arial"/>
          <w:color w:val="202124"/>
          <w:sz w:val="24"/>
          <w:szCs w:val="24"/>
          <w:lang w:val="en" w:eastAsia="en-IN"/>
        </w:rPr>
        <w:br/>
        <w:t>In the 1930s, physicist I.I. Rabi developed a way to measure the magnetic properties (spin) and sodium movement. In his work, Rabi developed a form of MR imaging called nuclear magnetic resonance (NMR). That work became the basis of medical MRIs</w:t>
      </w:r>
      <w:r>
        <w:rPr>
          <w:rFonts w:ascii="Arial" w:eastAsia="Times New Roman" w:hAnsi="Arial" w:cs="Arial"/>
          <w:color w:val="202124"/>
          <w:sz w:val="24"/>
          <w:szCs w:val="24"/>
          <w:lang w:val="en" w:eastAsia="en-IN"/>
        </w:rPr>
        <w:t>.</w:t>
      </w:r>
    </w:p>
    <w:p w:rsidR="008F01C4" w:rsidRDefault="008F01C4" w:rsidP="008F01C4">
      <w:pPr>
        <w:shd w:val="clear" w:color="auto" w:fill="FFFFFF"/>
        <w:rPr>
          <w:rFonts w:ascii="Arial" w:eastAsia="Times New Roman" w:hAnsi="Arial" w:cs="Arial"/>
          <w:color w:val="202124"/>
          <w:sz w:val="24"/>
          <w:szCs w:val="24"/>
          <w:lang w:val="en" w:eastAsia="en-IN"/>
        </w:rPr>
      </w:pPr>
      <w:r>
        <w:rPr>
          <w:rFonts w:ascii="Arial" w:eastAsia="Times New Roman" w:hAnsi="Arial" w:cs="Arial"/>
          <w:color w:val="202124"/>
          <w:sz w:val="24"/>
          <w:szCs w:val="24"/>
          <w:lang w:val="en" w:eastAsia="en-IN"/>
        </w:rPr>
        <w:t xml:space="preserve">From the past research, the size of MRI is much bigger and the heavier and contain a lot of space and need the special observation, Hence there is the most need of the new models and the technology of the MRI Scanners . Hence, I selected the topic for the research and development in the MRI technology. </w:t>
      </w:r>
    </w:p>
    <w:p w:rsidR="008F01C4" w:rsidRDefault="008F01C4" w:rsidP="008F01C4">
      <w:pPr>
        <w:shd w:val="clear" w:color="auto" w:fill="FFFFFF"/>
        <w:rPr>
          <w:rFonts w:ascii="Arial" w:eastAsia="Times New Roman" w:hAnsi="Arial" w:cs="Arial"/>
          <w:color w:val="202124"/>
          <w:sz w:val="24"/>
          <w:szCs w:val="24"/>
          <w:lang w:val="en" w:eastAsia="en-IN"/>
        </w:rPr>
      </w:pPr>
    </w:p>
    <w:p w:rsidR="008F01C4" w:rsidRDefault="008F01C4" w:rsidP="008F01C4">
      <w:pPr>
        <w:shd w:val="clear" w:color="auto" w:fill="FFFFFF"/>
        <w:rPr>
          <w:rFonts w:ascii="Arial" w:hAnsi="Arial" w:cs="Arial"/>
          <w:color w:val="212121"/>
          <w:sz w:val="24"/>
          <w:szCs w:val="24"/>
          <w:shd w:val="clear" w:color="auto" w:fill="FFFFFF"/>
        </w:rPr>
      </w:pPr>
      <w:r>
        <w:rPr>
          <w:rFonts w:ascii="Segoe UI" w:hAnsi="Segoe UI" w:cs="Segoe UI"/>
          <w:color w:val="212121"/>
          <w:shd w:val="clear" w:color="auto" w:fill="FFFFFF"/>
        </w:rPr>
        <w:t> </w:t>
      </w:r>
      <w:r w:rsidRPr="008F01C4">
        <w:rPr>
          <w:rFonts w:ascii="Arial" w:hAnsi="Arial" w:cs="Arial"/>
          <w:color w:val="212121"/>
          <w:sz w:val="24"/>
          <w:szCs w:val="24"/>
          <w:shd w:val="clear" w:color="auto" w:fill="FFFFFF"/>
        </w:rPr>
        <w:t xml:space="preserve">Among the studies reviewed, a lack of uniformity in MRI equipment and techniques, conflicting sensitivity and specificity of imaging criteria for median nerve compression, and a paucity of normative data were noted. Based on this review, we conclude that MRI is not a useful tool for large-scale population screening, and is unhelpful as a routine preoperative study MRI is useful for confirmed CTS with persistent </w:t>
      </w:r>
      <w:r w:rsidRPr="008F01C4">
        <w:rPr>
          <w:rFonts w:ascii="Arial" w:hAnsi="Arial" w:cs="Arial"/>
          <w:color w:val="212121"/>
          <w:sz w:val="24"/>
          <w:szCs w:val="24"/>
          <w:shd w:val="clear" w:color="auto" w:fill="FFFFFF"/>
        </w:rPr>
        <w:lastRenderedPageBreak/>
        <w:t>postoperative findings and in cases m which anatomic anomalies are suspected preoperative!)'. The use of MRI</w:t>
      </w:r>
      <w:r w:rsidR="007C1AFC">
        <w:rPr>
          <w:rFonts w:ascii="Arial" w:hAnsi="Arial" w:cs="Arial"/>
          <w:color w:val="212121"/>
          <w:sz w:val="24"/>
          <w:szCs w:val="24"/>
          <w:shd w:val="clear" w:color="auto" w:fill="FFFFFF"/>
        </w:rPr>
        <w:t xml:space="preserve"> for guiding treatment </w:t>
      </w:r>
      <w:r w:rsidRPr="008F01C4">
        <w:rPr>
          <w:rFonts w:ascii="Arial" w:hAnsi="Arial" w:cs="Arial"/>
          <w:color w:val="212121"/>
          <w:sz w:val="24"/>
          <w:szCs w:val="24"/>
          <w:shd w:val="clear" w:color="auto" w:fill="FFFFFF"/>
        </w:rPr>
        <w:t>in individuals with clinical signs and symptoms of CTS but with normal electro</w:t>
      </w:r>
      <w:r w:rsidR="007C1AFC">
        <w:rPr>
          <w:rFonts w:ascii="Arial" w:hAnsi="Arial" w:cs="Arial"/>
          <w:color w:val="212121"/>
          <w:sz w:val="24"/>
          <w:szCs w:val="24"/>
          <w:shd w:val="clear" w:color="auto" w:fill="FFFFFF"/>
        </w:rPr>
        <w:t xml:space="preserve"> </w:t>
      </w:r>
      <w:r w:rsidRPr="008F01C4">
        <w:rPr>
          <w:rFonts w:ascii="Arial" w:hAnsi="Arial" w:cs="Arial"/>
          <w:color w:val="212121"/>
          <w:sz w:val="24"/>
          <w:szCs w:val="24"/>
          <w:shd w:val="clear" w:color="auto" w:fill="FFFFFF"/>
        </w:rPr>
        <w:t>diagnostic</w:t>
      </w:r>
      <w:r w:rsidR="007C1AFC">
        <w:rPr>
          <w:rFonts w:ascii="Arial" w:hAnsi="Arial" w:cs="Arial"/>
          <w:color w:val="212121"/>
          <w:sz w:val="24"/>
          <w:szCs w:val="24"/>
          <w:shd w:val="clear" w:color="auto" w:fill="FFFFFF"/>
        </w:rPr>
        <w:t>s</w:t>
      </w:r>
      <w:r w:rsidRPr="008F01C4">
        <w:rPr>
          <w:rFonts w:ascii="Arial" w:hAnsi="Arial" w:cs="Arial"/>
          <w:color w:val="212121"/>
          <w:sz w:val="24"/>
          <w:szCs w:val="24"/>
          <w:shd w:val="clear" w:color="auto" w:fill="FFFFFF"/>
        </w:rPr>
        <w:t xml:space="preserve"> studies remains undetermined.</w:t>
      </w:r>
    </w:p>
    <w:p w:rsidR="007C1AFC" w:rsidRPr="007C1AFC" w:rsidRDefault="007C1AFC" w:rsidP="008F01C4">
      <w:pPr>
        <w:shd w:val="clear" w:color="auto" w:fill="FFFFFF"/>
        <w:rPr>
          <w:rFonts w:ascii="Arial" w:hAnsi="Arial" w:cs="Arial"/>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r w:rsidRPr="007C1AFC">
        <w:rPr>
          <w:rFonts w:ascii="Segoe UI" w:hAnsi="Segoe UI" w:cs="Segoe UI"/>
          <w:color w:val="212121"/>
          <w:sz w:val="24"/>
          <w:szCs w:val="24"/>
          <w:shd w:val="clear" w:color="auto" w:fill="FFFFFF"/>
        </w:rPr>
        <w:t>The purpose of this study was to compare the MRI findings of the wrists of patients with carpal tunnel syndrome (CTS) and controls. We present a new MRI parameter, the pressure angle of the median nerve, in CTS patients.</w:t>
      </w: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7C1AFC" w:rsidP="008F01C4">
      <w:pPr>
        <w:shd w:val="clear" w:color="auto" w:fill="FFFFFF"/>
        <w:rPr>
          <w:rFonts w:ascii="Segoe UI" w:hAnsi="Segoe UI" w:cs="Segoe UI"/>
          <w:color w:val="212121"/>
          <w:sz w:val="24"/>
          <w:szCs w:val="24"/>
          <w:shd w:val="clear" w:color="auto" w:fill="FFFFFF"/>
        </w:rPr>
      </w:pPr>
    </w:p>
    <w:p w:rsidR="007C1AFC" w:rsidRDefault="00004673" w:rsidP="008F01C4">
      <w:pPr>
        <w:shd w:val="clear" w:color="auto" w:fill="FFFFFF"/>
        <w:rPr>
          <w:rFonts w:ascii="Arial" w:hAnsi="Arial" w:cs="Arial"/>
          <w:b/>
          <w:i/>
          <w:color w:val="212121"/>
          <w:sz w:val="36"/>
          <w:szCs w:val="36"/>
          <w:shd w:val="clear" w:color="auto" w:fill="FFFFFF"/>
        </w:rPr>
      </w:pPr>
      <w:r w:rsidRPr="00004673">
        <w:rPr>
          <w:rFonts w:ascii="Arial" w:hAnsi="Arial" w:cs="Arial"/>
          <w:b/>
          <w:i/>
          <w:color w:val="212121"/>
          <w:sz w:val="36"/>
          <w:szCs w:val="36"/>
          <w:shd w:val="clear" w:color="auto" w:fill="FFFFFF"/>
        </w:rPr>
        <w:lastRenderedPageBreak/>
        <w:t>METHODLOGY AND EXPREMENTATION</w:t>
      </w:r>
    </w:p>
    <w:p w:rsidR="00004673" w:rsidRDefault="00004673" w:rsidP="008F01C4">
      <w:pPr>
        <w:shd w:val="clear" w:color="auto" w:fill="FFFFFF"/>
        <w:rPr>
          <w:rFonts w:ascii="Arial" w:hAnsi="Arial" w:cs="Arial"/>
          <w:color w:val="212121"/>
          <w:sz w:val="24"/>
          <w:szCs w:val="24"/>
          <w:shd w:val="clear" w:color="auto" w:fill="FFFFFF"/>
        </w:rPr>
      </w:pPr>
    </w:p>
    <w:p w:rsidR="00004673" w:rsidRDefault="00004673" w:rsidP="008F01C4">
      <w:pPr>
        <w:shd w:val="clear" w:color="auto" w:fill="FFFFFF"/>
        <w:rPr>
          <w:rFonts w:ascii="Arial" w:hAnsi="Arial" w:cs="Arial"/>
          <w:color w:val="212121"/>
          <w:sz w:val="24"/>
          <w:szCs w:val="24"/>
          <w:shd w:val="clear" w:color="auto" w:fill="FFFFFF"/>
        </w:rPr>
      </w:pPr>
      <w:r>
        <w:rPr>
          <w:rFonts w:ascii="Arial" w:hAnsi="Arial" w:cs="Arial"/>
          <w:color w:val="212121"/>
          <w:sz w:val="24"/>
          <w:szCs w:val="24"/>
          <w:shd w:val="clear" w:color="auto" w:fill="FFFFFF"/>
        </w:rPr>
        <w:t>When the large ma</w:t>
      </w:r>
      <w:r w:rsidR="000777D6">
        <w:rPr>
          <w:rFonts w:ascii="Arial" w:hAnsi="Arial" w:cs="Arial"/>
          <w:color w:val="212121"/>
          <w:sz w:val="24"/>
          <w:szCs w:val="24"/>
          <w:shd w:val="clear" w:color="auto" w:fill="FFFFFF"/>
        </w:rPr>
        <w:t>gnetic field, hydrogen atoms hav</w:t>
      </w:r>
      <w:r>
        <w:rPr>
          <w:rFonts w:ascii="Arial" w:hAnsi="Arial" w:cs="Arial"/>
          <w:color w:val="212121"/>
          <w:sz w:val="24"/>
          <w:szCs w:val="24"/>
          <w:shd w:val="clear" w:color="auto" w:fill="FFFFFF"/>
        </w:rPr>
        <w:t>e a strong tendency to align in the direction of the magnetic field.</w:t>
      </w:r>
    </w:p>
    <w:p w:rsidR="00004673" w:rsidRDefault="00004673" w:rsidP="008F01C4">
      <w:pPr>
        <w:shd w:val="clear" w:color="auto" w:fill="FFFFFF"/>
        <w:rPr>
          <w:rFonts w:ascii="Arial" w:hAnsi="Arial" w:cs="Arial"/>
          <w:color w:val="212121"/>
          <w:sz w:val="24"/>
          <w:szCs w:val="24"/>
          <w:shd w:val="clear" w:color="auto" w:fill="FFFFFF"/>
        </w:rPr>
      </w:pPr>
    </w:p>
    <w:p w:rsidR="00004673" w:rsidRDefault="00004673" w:rsidP="008F01C4">
      <w:pPr>
        <w:shd w:val="clear" w:color="auto" w:fill="FFFFFF"/>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Inside the bore of the Scanner, the magnetic field runs down the center of the tube in which the patient is line up in either the direction of the feet or the head. </w:t>
      </w:r>
    </w:p>
    <w:p w:rsidR="00004673" w:rsidRDefault="00004673" w:rsidP="008F01C4">
      <w:pPr>
        <w:shd w:val="clear" w:color="auto" w:fill="FFFFFF"/>
        <w:rPr>
          <w:rFonts w:ascii="Arial" w:hAnsi="Arial" w:cs="Arial"/>
          <w:color w:val="212121"/>
          <w:sz w:val="24"/>
          <w:szCs w:val="24"/>
          <w:shd w:val="clear" w:color="auto" w:fill="FFFFFF"/>
        </w:rPr>
      </w:pPr>
      <w:r>
        <w:rPr>
          <w:rFonts w:ascii="Arial" w:hAnsi="Arial" w:cs="Arial"/>
          <w:color w:val="212121"/>
          <w:sz w:val="24"/>
          <w:szCs w:val="24"/>
          <w:shd w:val="clear" w:color="auto" w:fill="FFFFFF"/>
        </w:rPr>
        <w:t>The majority will cancel each other, but the net number of protons is sufficient to produce image.</w:t>
      </w:r>
    </w:p>
    <w:p w:rsidR="00004673" w:rsidRDefault="00004673" w:rsidP="008F01C4">
      <w:pPr>
        <w:shd w:val="clear" w:color="auto" w:fill="FFFFFF"/>
        <w:rPr>
          <w:rFonts w:ascii="Arial" w:hAnsi="Arial" w:cs="Arial"/>
          <w:color w:val="212121"/>
          <w:sz w:val="24"/>
          <w:szCs w:val="24"/>
          <w:shd w:val="clear" w:color="auto" w:fill="FFFFFF"/>
        </w:rPr>
      </w:pPr>
    </w:p>
    <w:p w:rsidR="00004673" w:rsidRDefault="00004673" w:rsidP="008F01C4">
      <w:pPr>
        <w:shd w:val="clear" w:color="auto" w:fill="FFFFFF"/>
        <w:rPr>
          <w:rFonts w:ascii="Arial" w:hAnsi="Arial" w:cs="Arial"/>
          <w:b/>
          <w:i/>
          <w:color w:val="212121"/>
          <w:sz w:val="32"/>
          <w:szCs w:val="32"/>
          <w:shd w:val="clear" w:color="auto" w:fill="FFFFFF"/>
        </w:rPr>
      </w:pPr>
      <w:r>
        <w:rPr>
          <w:rFonts w:ascii="Arial" w:hAnsi="Arial" w:cs="Arial"/>
          <w:b/>
          <w:i/>
          <w:color w:val="212121"/>
          <w:sz w:val="32"/>
          <w:szCs w:val="32"/>
          <w:shd w:val="clear" w:color="auto" w:fill="FFFFFF"/>
        </w:rPr>
        <w:t>Energy Absorption</w:t>
      </w:r>
      <w:r w:rsidR="00790E2E" w:rsidRPr="00790E2E">
        <w:rPr>
          <w:noProof/>
          <w:lang w:val="en-IN" w:eastAsia="en-IN"/>
        </w:rPr>
        <w:t xml:space="preserve"> </w:t>
      </w:r>
    </w:p>
    <w:p w:rsidR="00004673" w:rsidRDefault="00790E2E" w:rsidP="008F01C4">
      <w:pPr>
        <w:shd w:val="clear" w:color="auto" w:fill="FFFFFF"/>
        <w:rPr>
          <w:rFonts w:ascii="Arial" w:hAnsi="Arial" w:cs="Arial"/>
          <w:color w:val="212121"/>
          <w:sz w:val="24"/>
          <w:szCs w:val="24"/>
          <w:shd w:val="clear" w:color="auto" w:fill="FFFFFF"/>
        </w:rPr>
      </w:pPr>
      <w:r>
        <w:rPr>
          <w:noProof/>
          <w:lang w:val="en-IN" w:eastAsia="en-IN"/>
        </w:rPr>
        <w:drawing>
          <wp:anchor distT="0" distB="0" distL="114300" distR="114300" simplePos="0" relativeHeight="251661312" behindDoc="1" locked="0" layoutInCell="1" allowOverlap="1" wp14:anchorId="1522B8F2" wp14:editId="701DDA54">
            <wp:simplePos x="0" y="0"/>
            <wp:positionH relativeFrom="column">
              <wp:posOffset>3695700</wp:posOffset>
            </wp:positionH>
            <wp:positionV relativeFrom="paragraph">
              <wp:posOffset>237490</wp:posOffset>
            </wp:positionV>
            <wp:extent cx="1085850" cy="1076325"/>
            <wp:effectExtent l="0" t="0" r="0" b="9525"/>
            <wp:wrapTight wrapText="bothSides">
              <wp:wrapPolygon edited="0">
                <wp:start x="0" y="0"/>
                <wp:lineTo x="0" y="21409"/>
                <wp:lineTo x="21221" y="21409"/>
                <wp:lineTo x="212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085850" cy="1076325"/>
                    </a:xfrm>
                    <a:prstGeom prst="rect">
                      <a:avLst/>
                    </a:prstGeom>
                  </pic:spPr>
                </pic:pic>
              </a:graphicData>
            </a:graphic>
          </wp:anchor>
        </w:drawing>
      </w:r>
      <w:r w:rsidR="00004673">
        <w:rPr>
          <w:rFonts w:ascii="Arial" w:hAnsi="Arial" w:cs="Arial"/>
          <w:color w:val="212121"/>
          <w:sz w:val="24"/>
          <w:szCs w:val="24"/>
          <w:shd w:val="clear" w:color="auto" w:fill="FFFFFF"/>
        </w:rPr>
        <w:t>The MRI machine applies radio frequency (RF) pulse that is specific to hydrogen.</w:t>
      </w:r>
    </w:p>
    <w:p w:rsidR="00004673" w:rsidRDefault="00004673" w:rsidP="008F01C4">
      <w:pPr>
        <w:shd w:val="clear" w:color="auto" w:fill="FFFFFF"/>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The </w:t>
      </w:r>
      <w:r w:rsidR="000777D6">
        <w:rPr>
          <w:rFonts w:ascii="Arial" w:hAnsi="Arial" w:cs="Arial"/>
          <w:color w:val="212121"/>
          <w:sz w:val="24"/>
          <w:szCs w:val="24"/>
          <w:shd w:val="clear" w:color="auto" w:fill="FFFFFF"/>
        </w:rPr>
        <w:t xml:space="preserve">RF pulse are </w:t>
      </w:r>
      <w:proofErr w:type="spellStart"/>
      <w:r w:rsidR="000777D6">
        <w:rPr>
          <w:rFonts w:ascii="Arial" w:hAnsi="Arial" w:cs="Arial"/>
          <w:color w:val="212121"/>
          <w:sz w:val="24"/>
          <w:szCs w:val="24"/>
          <w:shd w:val="clear" w:color="auto" w:fill="FFFFFF"/>
        </w:rPr>
        <w:t>are</w:t>
      </w:r>
      <w:proofErr w:type="spellEnd"/>
      <w:r w:rsidR="000777D6">
        <w:rPr>
          <w:rFonts w:ascii="Arial" w:hAnsi="Arial" w:cs="Arial"/>
          <w:color w:val="212121"/>
          <w:sz w:val="24"/>
          <w:szCs w:val="24"/>
          <w:shd w:val="clear" w:color="auto" w:fill="FFFFFF"/>
        </w:rPr>
        <w:t xml:space="preserve"> applied through a </w:t>
      </w:r>
      <w:r w:rsidR="00790E2E">
        <w:rPr>
          <w:rFonts w:ascii="Arial" w:hAnsi="Arial" w:cs="Arial"/>
          <w:color w:val="212121"/>
          <w:sz w:val="24"/>
          <w:szCs w:val="24"/>
          <w:shd w:val="clear" w:color="auto" w:fill="FFFFFF"/>
        </w:rPr>
        <w:t xml:space="preserve">  </w:t>
      </w:r>
      <w:proofErr w:type="gramStart"/>
      <w:r w:rsidR="000777D6">
        <w:rPr>
          <w:rFonts w:ascii="Arial" w:hAnsi="Arial" w:cs="Arial"/>
          <w:color w:val="212121"/>
          <w:sz w:val="24"/>
          <w:szCs w:val="24"/>
          <w:shd w:val="clear" w:color="auto" w:fill="FFFFFF"/>
        </w:rPr>
        <w:t>coil  that</w:t>
      </w:r>
      <w:proofErr w:type="gramEnd"/>
      <w:r w:rsidR="000777D6">
        <w:rPr>
          <w:rFonts w:ascii="Arial" w:hAnsi="Arial" w:cs="Arial"/>
          <w:color w:val="212121"/>
          <w:sz w:val="24"/>
          <w:szCs w:val="24"/>
          <w:shd w:val="clear" w:color="auto" w:fill="FFFFFF"/>
        </w:rPr>
        <w:t xml:space="preserve"> is specific to the part of the body being scanned. </w:t>
      </w:r>
    </w:p>
    <w:p w:rsidR="000777D6" w:rsidRDefault="00790E2E" w:rsidP="008F01C4">
      <w:pPr>
        <w:shd w:val="clear" w:color="auto" w:fill="FFFFFF"/>
        <w:rPr>
          <w:rFonts w:ascii="Arial" w:hAnsi="Arial" w:cs="Arial"/>
          <w:b/>
          <w:i/>
          <w:color w:val="212121"/>
          <w:sz w:val="32"/>
          <w:szCs w:val="32"/>
          <w:shd w:val="clear" w:color="auto" w:fill="FFFFFF"/>
        </w:rPr>
      </w:pPr>
      <w:r>
        <w:rPr>
          <w:noProof/>
          <w:lang w:val="en-IN" w:eastAsia="en-IN"/>
        </w:rPr>
        <w:drawing>
          <wp:anchor distT="0" distB="0" distL="114300" distR="114300" simplePos="0" relativeHeight="251663360" behindDoc="1" locked="0" layoutInCell="1" allowOverlap="1">
            <wp:simplePos x="0" y="0"/>
            <wp:positionH relativeFrom="column">
              <wp:posOffset>4638675</wp:posOffset>
            </wp:positionH>
            <wp:positionV relativeFrom="paragraph">
              <wp:posOffset>269875</wp:posOffset>
            </wp:positionV>
            <wp:extent cx="990600" cy="1143000"/>
            <wp:effectExtent l="0" t="0" r="0" b="0"/>
            <wp:wrapTight wrapText="bothSides">
              <wp:wrapPolygon edited="0">
                <wp:start x="0" y="0"/>
                <wp:lineTo x="0" y="21240"/>
                <wp:lineTo x="21185" y="21240"/>
                <wp:lineTo x="2118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990600" cy="1143000"/>
                    </a:xfrm>
                    <a:prstGeom prst="rect">
                      <a:avLst/>
                    </a:prstGeom>
                  </pic:spPr>
                </pic:pic>
              </a:graphicData>
            </a:graphic>
          </wp:anchor>
        </w:drawing>
      </w:r>
    </w:p>
    <w:p w:rsidR="000777D6" w:rsidRDefault="000777D6" w:rsidP="008F01C4">
      <w:pPr>
        <w:shd w:val="clear" w:color="auto" w:fill="FFFFFF"/>
        <w:rPr>
          <w:rFonts w:ascii="Arial" w:hAnsi="Arial" w:cs="Arial"/>
          <w:b/>
          <w:i/>
          <w:color w:val="212121"/>
          <w:sz w:val="32"/>
          <w:szCs w:val="32"/>
          <w:shd w:val="clear" w:color="auto" w:fill="FFFFFF"/>
        </w:rPr>
      </w:pPr>
      <w:r>
        <w:rPr>
          <w:rFonts w:ascii="Arial" w:hAnsi="Arial" w:cs="Arial"/>
          <w:b/>
          <w:i/>
          <w:color w:val="212121"/>
          <w:sz w:val="32"/>
          <w:szCs w:val="32"/>
          <w:shd w:val="clear" w:color="auto" w:fill="FFFFFF"/>
        </w:rPr>
        <w:t>Resonance</w:t>
      </w:r>
      <w:r w:rsidR="00790E2E" w:rsidRPr="00790E2E">
        <w:rPr>
          <w:noProof/>
          <w:lang w:val="en-IN" w:eastAsia="en-IN"/>
        </w:rPr>
        <w:t xml:space="preserve"> </w:t>
      </w:r>
    </w:p>
    <w:p w:rsidR="000777D6" w:rsidRDefault="000777D6" w:rsidP="008F01C4">
      <w:pPr>
        <w:shd w:val="clear" w:color="auto" w:fill="FFFFFF"/>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The gradient magnets are rapidly </w:t>
      </w:r>
      <w:proofErr w:type="gramStart"/>
      <w:r>
        <w:rPr>
          <w:rFonts w:ascii="Arial" w:hAnsi="Arial" w:cs="Arial"/>
          <w:color w:val="212121"/>
          <w:sz w:val="24"/>
          <w:szCs w:val="24"/>
          <w:shd w:val="clear" w:color="auto" w:fill="FFFFFF"/>
        </w:rPr>
        <w:t xml:space="preserve">turned </w:t>
      </w:r>
      <w:r w:rsidR="00790E2E">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magnetic</w:t>
      </w:r>
      <w:proofErr w:type="gramEnd"/>
      <w:r>
        <w:rPr>
          <w:rFonts w:ascii="Arial" w:hAnsi="Arial" w:cs="Arial"/>
          <w:color w:val="212121"/>
          <w:sz w:val="24"/>
          <w:szCs w:val="24"/>
          <w:shd w:val="clear" w:color="auto" w:fill="FFFFFF"/>
        </w:rPr>
        <w:t xml:space="preserve"> field.</w:t>
      </w:r>
    </w:p>
    <w:p w:rsidR="000777D6" w:rsidRDefault="000777D6" w:rsidP="008F01C4">
      <w:pPr>
        <w:shd w:val="clear" w:color="auto" w:fill="FFFFFF"/>
        <w:rPr>
          <w:rFonts w:ascii="Arial" w:hAnsi="Arial" w:cs="Arial"/>
          <w:color w:val="212121"/>
          <w:sz w:val="24"/>
          <w:szCs w:val="24"/>
          <w:shd w:val="clear" w:color="auto" w:fill="FFFFFF"/>
        </w:rPr>
      </w:pPr>
      <w:r>
        <w:rPr>
          <w:rFonts w:ascii="Arial" w:hAnsi="Arial" w:cs="Arial"/>
          <w:color w:val="212121"/>
          <w:sz w:val="24"/>
          <w:szCs w:val="24"/>
          <w:shd w:val="clear" w:color="auto" w:fill="FFFFFF"/>
        </w:rPr>
        <w:t>The pulse directed to a specific are of the bo</w:t>
      </w:r>
      <w:r w:rsidR="00B345C4">
        <w:rPr>
          <w:rFonts w:ascii="Arial" w:hAnsi="Arial" w:cs="Arial"/>
          <w:color w:val="212121"/>
          <w:sz w:val="24"/>
          <w:szCs w:val="24"/>
          <w:shd w:val="clear" w:color="auto" w:fill="FFFFFF"/>
        </w:rPr>
        <w:t xml:space="preserve">dy causes the protons to absorb </w:t>
      </w:r>
      <w:r>
        <w:rPr>
          <w:rFonts w:ascii="Arial" w:hAnsi="Arial" w:cs="Arial"/>
          <w:color w:val="212121"/>
          <w:sz w:val="24"/>
          <w:szCs w:val="24"/>
          <w:shd w:val="clear" w:color="auto" w:fill="FFFFFF"/>
        </w:rPr>
        <w:lastRenderedPageBreak/>
        <w:t xml:space="preserve">energy and spin in different direction, which is known as resonance. </w:t>
      </w:r>
    </w:p>
    <w:p w:rsidR="000777D6" w:rsidRDefault="000777D6" w:rsidP="008F01C4">
      <w:pPr>
        <w:shd w:val="clear" w:color="auto" w:fill="FFFFFF"/>
        <w:rPr>
          <w:rFonts w:ascii="Arial" w:hAnsi="Arial" w:cs="Arial"/>
          <w:color w:val="212121"/>
          <w:sz w:val="24"/>
          <w:szCs w:val="24"/>
          <w:shd w:val="clear" w:color="auto" w:fill="FFFFFF"/>
        </w:rPr>
      </w:pPr>
    </w:p>
    <w:p w:rsidR="000777D6" w:rsidRDefault="000777D6" w:rsidP="008F01C4">
      <w:pPr>
        <w:shd w:val="clear" w:color="auto" w:fill="FFFFFF"/>
        <w:rPr>
          <w:rFonts w:ascii="Arial" w:hAnsi="Arial" w:cs="Arial"/>
          <w:b/>
          <w:i/>
          <w:color w:val="212121"/>
          <w:sz w:val="28"/>
          <w:szCs w:val="28"/>
          <w:shd w:val="clear" w:color="auto" w:fill="FFFFFF"/>
        </w:rPr>
      </w:pPr>
      <w:r>
        <w:rPr>
          <w:rFonts w:ascii="Arial" w:hAnsi="Arial" w:cs="Arial"/>
          <w:b/>
          <w:i/>
          <w:color w:val="212121"/>
          <w:sz w:val="28"/>
          <w:szCs w:val="28"/>
          <w:shd w:val="clear" w:color="auto" w:fill="FFFFFF"/>
        </w:rPr>
        <w:t>Imaging</w:t>
      </w:r>
    </w:p>
    <w:p w:rsidR="00DC0BA1" w:rsidRPr="00DC0BA1" w:rsidRDefault="000777D6" w:rsidP="008F01C4">
      <w:pPr>
        <w:shd w:val="clear" w:color="auto" w:fill="FFFFFF"/>
        <w:rPr>
          <w:noProof/>
          <w:lang w:val="en-IN" w:eastAsia="en-IN"/>
        </w:rPr>
      </w:pPr>
      <w:r>
        <w:rPr>
          <w:rFonts w:ascii="Arial" w:hAnsi="Arial" w:cs="Arial"/>
          <w:color w:val="212121"/>
          <w:sz w:val="24"/>
          <w:szCs w:val="24"/>
          <w:shd w:val="clear" w:color="auto" w:fill="FFFFFF"/>
        </w:rPr>
        <w:t>When the RF pulse is turned off the hydrogen protons slowly return to their natural alignment within the magnetic fields and release their excess stored energy. This is known as relaxation.</w:t>
      </w:r>
      <w:r w:rsidR="00790E2E" w:rsidRPr="00790E2E">
        <w:rPr>
          <w:noProof/>
          <w:lang w:val="en-IN" w:eastAsia="en-IN"/>
        </w:rPr>
        <w:t xml:space="preserve"> </w:t>
      </w:r>
    </w:p>
    <w:p w:rsidR="007C1AFC" w:rsidRPr="00004673" w:rsidRDefault="00790E2E" w:rsidP="008F01C4">
      <w:pPr>
        <w:shd w:val="clear" w:color="auto" w:fill="FFFFFF"/>
        <w:rPr>
          <w:rFonts w:ascii="Segoe UI" w:hAnsi="Segoe UI" w:cs="Segoe UI"/>
          <w:i/>
          <w:color w:val="212121"/>
          <w:sz w:val="24"/>
          <w:szCs w:val="24"/>
          <w:shd w:val="clear" w:color="auto" w:fill="FFFFFF"/>
        </w:rPr>
      </w:pPr>
      <w:r>
        <w:rPr>
          <w:noProof/>
          <w:lang w:val="en-IN" w:eastAsia="en-IN"/>
        </w:rPr>
        <w:drawing>
          <wp:anchor distT="0" distB="0" distL="114300" distR="114300" simplePos="0" relativeHeight="251660288" behindDoc="1" locked="0" layoutInCell="1" allowOverlap="1" wp14:anchorId="7B11307B" wp14:editId="5D7DE494">
            <wp:simplePos x="0" y="0"/>
            <wp:positionH relativeFrom="margin">
              <wp:posOffset>3810000</wp:posOffset>
            </wp:positionH>
            <wp:positionV relativeFrom="paragraph">
              <wp:posOffset>249555</wp:posOffset>
            </wp:positionV>
            <wp:extent cx="2133600" cy="1822450"/>
            <wp:effectExtent l="0" t="0" r="0" b="6350"/>
            <wp:wrapTight wrapText="bothSides">
              <wp:wrapPolygon edited="0">
                <wp:start x="0" y="0"/>
                <wp:lineTo x="0" y="21449"/>
                <wp:lineTo x="21407" y="21449"/>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33600" cy="1822450"/>
                    </a:xfrm>
                    <a:prstGeom prst="rect">
                      <a:avLst/>
                    </a:prstGeom>
                  </pic:spPr>
                </pic:pic>
              </a:graphicData>
            </a:graphic>
            <wp14:sizeRelH relativeFrom="margin">
              <wp14:pctWidth>0</wp14:pctWidth>
            </wp14:sizeRelH>
          </wp:anchor>
        </w:drawing>
      </w: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r>
        <w:rPr>
          <w:noProof/>
          <w:lang w:val="en-IN" w:eastAsia="en-IN"/>
        </w:rPr>
        <w:drawing>
          <wp:anchor distT="0" distB="0" distL="114300" distR="114300" simplePos="0" relativeHeight="251665408" behindDoc="1" locked="0" layoutInCell="1" allowOverlap="1" wp14:anchorId="4888DF83" wp14:editId="45F38745">
            <wp:simplePos x="0" y="0"/>
            <wp:positionH relativeFrom="column">
              <wp:posOffset>2076450</wp:posOffset>
            </wp:positionH>
            <wp:positionV relativeFrom="page">
              <wp:posOffset>5915025</wp:posOffset>
            </wp:positionV>
            <wp:extent cx="1057275" cy="1314450"/>
            <wp:effectExtent l="0" t="0" r="9525" b="0"/>
            <wp:wrapTight wrapText="bothSides">
              <wp:wrapPolygon edited="0">
                <wp:start x="0" y="0"/>
                <wp:lineTo x="0" y="21287"/>
                <wp:lineTo x="21405" y="21287"/>
                <wp:lineTo x="214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57275" cy="1314450"/>
                    </a:xfrm>
                    <a:prstGeom prst="rect">
                      <a:avLst/>
                    </a:prstGeom>
                  </pic:spPr>
                </pic:pic>
              </a:graphicData>
            </a:graphic>
            <wp14:sizeRelV relativeFrom="margin">
              <wp14:pctHeight>0</wp14:pctHeight>
            </wp14:sizeRelV>
          </wp:anchor>
        </w:drawing>
      </w: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B345C4" w:rsidP="008F01C4">
      <w:pPr>
        <w:shd w:val="clear" w:color="auto" w:fill="FFFFFF"/>
        <w:rPr>
          <w:rFonts w:ascii="Arial" w:eastAsia="Times New Roman" w:hAnsi="Arial" w:cs="Arial"/>
          <w:color w:val="202124"/>
          <w:sz w:val="24"/>
          <w:szCs w:val="24"/>
          <w:lang w:val="en" w:eastAsia="en-IN"/>
        </w:rPr>
      </w:pPr>
    </w:p>
    <w:p w:rsidR="007C1AFC" w:rsidRDefault="00B345C4" w:rsidP="008F01C4">
      <w:pPr>
        <w:shd w:val="clear" w:color="auto" w:fill="FFFFFF"/>
        <w:rPr>
          <w:rFonts w:ascii="Arial" w:eastAsia="Times New Roman" w:hAnsi="Arial" w:cs="Arial"/>
          <w:b/>
          <w:i/>
          <w:color w:val="202124"/>
          <w:sz w:val="36"/>
          <w:szCs w:val="36"/>
          <w:lang w:val="en" w:eastAsia="en-IN"/>
        </w:rPr>
      </w:pPr>
      <w:r>
        <w:rPr>
          <w:rFonts w:ascii="Arial" w:eastAsia="Times New Roman" w:hAnsi="Arial" w:cs="Arial"/>
          <w:b/>
          <w:i/>
          <w:color w:val="202124"/>
          <w:sz w:val="36"/>
          <w:szCs w:val="36"/>
          <w:lang w:val="en" w:eastAsia="en-IN"/>
        </w:rPr>
        <w:lastRenderedPageBreak/>
        <w:t>Results and Discussion</w:t>
      </w:r>
    </w:p>
    <w:p w:rsidR="00B345C4" w:rsidRDefault="00B345C4" w:rsidP="008F01C4">
      <w:pPr>
        <w:shd w:val="clear" w:color="auto" w:fill="FFFFFF"/>
        <w:rPr>
          <w:rFonts w:ascii="Arial" w:eastAsia="Times New Roman" w:hAnsi="Arial" w:cs="Arial"/>
          <w:color w:val="202124"/>
          <w:sz w:val="24"/>
          <w:szCs w:val="24"/>
          <w:lang w:val="en" w:eastAsia="en-IN"/>
        </w:rPr>
      </w:pPr>
    </w:p>
    <w:p w:rsidR="00B345C4" w:rsidRDefault="0084543C" w:rsidP="008F01C4">
      <w:pPr>
        <w:shd w:val="clear" w:color="auto" w:fill="FFFFFF"/>
        <w:rPr>
          <w:rFonts w:ascii="Arial" w:hAnsi="Arial" w:cs="Arial"/>
          <w:color w:val="auto"/>
          <w:sz w:val="24"/>
          <w:szCs w:val="24"/>
          <w:shd w:val="clear" w:color="auto" w:fill="FFFFFF"/>
        </w:rPr>
      </w:pPr>
      <w:r w:rsidRPr="0084543C">
        <w:rPr>
          <w:rFonts w:ascii="Arial" w:hAnsi="Arial" w:cs="Arial"/>
          <w:color w:val="auto"/>
          <w:sz w:val="24"/>
          <w:szCs w:val="24"/>
          <w:shd w:val="clear" w:color="auto" w:fill="FFFFFF"/>
        </w:rPr>
        <w:t> </w:t>
      </w:r>
      <w:r>
        <w:rPr>
          <w:rFonts w:ascii="Arial" w:hAnsi="Arial" w:cs="Arial"/>
          <w:color w:val="auto"/>
          <w:sz w:val="24"/>
          <w:szCs w:val="24"/>
          <w:shd w:val="clear" w:color="auto" w:fill="FFFFFF"/>
        </w:rPr>
        <w:t>T</w:t>
      </w:r>
      <w:r w:rsidRPr="0084543C">
        <w:rPr>
          <w:rFonts w:ascii="Arial" w:hAnsi="Arial" w:cs="Arial"/>
          <w:color w:val="auto"/>
          <w:sz w:val="24"/>
          <w:szCs w:val="24"/>
          <w:shd w:val="clear" w:color="auto" w:fill="FFFFFF"/>
        </w:rPr>
        <w:t>he protons are affected by fields from other atoms to which they are bonded, it is possible to separate responses from hydrogen in specific compounds. To perform a study, the person is positioned within an </w:t>
      </w:r>
      <w:hyperlink r:id="rId42" w:anchor="MRI_scanner" w:tooltip="Physics of magnetic resonance imaging" w:history="1">
        <w:r w:rsidRPr="0084543C">
          <w:rPr>
            <w:rStyle w:val="Hyperlink"/>
            <w:rFonts w:ascii="Arial" w:hAnsi="Arial" w:cs="Arial"/>
            <w:color w:val="auto"/>
            <w:sz w:val="24"/>
            <w:szCs w:val="24"/>
            <w:u w:val="none"/>
            <w:shd w:val="clear" w:color="auto" w:fill="FFFFFF"/>
          </w:rPr>
          <w:t>MRI scanner</w:t>
        </w:r>
      </w:hyperlink>
      <w:r w:rsidRPr="0084543C">
        <w:rPr>
          <w:rFonts w:ascii="Arial" w:hAnsi="Arial" w:cs="Arial"/>
          <w:color w:val="auto"/>
          <w:sz w:val="24"/>
          <w:szCs w:val="24"/>
          <w:shd w:val="clear" w:color="auto" w:fill="FFFFFF"/>
        </w:rPr>
        <w:t> that forms a strong </w:t>
      </w:r>
      <w:hyperlink r:id="rId43" w:tooltip="Magnetic field" w:history="1">
        <w:r w:rsidRPr="0084543C">
          <w:rPr>
            <w:rStyle w:val="Hyperlink"/>
            <w:rFonts w:ascii="Arial" w:hAnsi="Arial" w:cs="Arial"/>
            <w:color w:val="auto"/>
            <w:sz w:val="24"/>
            <w:szCs w:val="24"/>
            <w:u w:val="none"/>
            <w:shd w:val="clear" w:color="auto" w:fill="FFFFFF"/>
          </w:rPr>
          <w:t>magnetic field</w:t>
        </w:r>
      </w:hyperlink>
      <w:r w:rsidRPr="0084543C">
        <w:rPr>
          <w:rFonts w:ascii="Arial" w:hAnsi="Arial" w:cs="Arial"/>
          <w:color w:val="auto"/>
          <w:sz w:val="24"/>
          <w:szCs w:val="24"/>
          <w:shd w:val="clear" w:color="auto" w:fill="FFFFFF"/>
        </w:rPr>
        <w:t> around the area to be imaged. First, energy from an </w:t>
      </w:r>
      <w:hyperlink r:id="rId44" w:tooltip="Oscillation" w:history="1">
        <w:r w:rsidRPr="0084543C">
          <w:rPr>
            <w:rStyle w:val="Hyperlink"/>
            <w:rFonts w:ascii="Arial" w:hAnsi="Arial" w:cs="Arial"/>
            <w:color w:val="auto"/>
            <w:sz w:val="24"/>
            <w:szCs w:val="24"/>
            <w:u w:val="none"/>
            <w:shd w:val="clear" w:color="auto" w:fill="FFFFFF"/>
          </w:rPr>
          <w:t>oscillating</w:t>
        </w:r>
      </w:hyperlink>
      <w:r w:rsidRPr="0084543C">
        <w:rPr>
          <w:rFonts w:ascii="Arial" w:hAnsi="Arial" w:cs="Arial"/>
          <w:color w:val="auto"/>
          <w:sz w:val="24"/>
          <w:szCs w:val="24"/>
          <w:shd w:val="clear" w:color="auto" w:fill="FFFFFF"/>
        </w:rPr>
        <w:t> magnetic field is temporarily applied to the patient at the appropriate </w:t>
      </w:r>
      <w:hyperlink r:id="rId45" w:tooltip="Resonance" w:history="1">
        <w:r w:rsidRPr="0084543C">
          <w:rPr>
            <w:rStyle w:val="Hyperlink"/>
            <w:rFonts w:ascii="Arial" w:hAnsi="Arial" w:cs="Arial"/>
            <w:color w:val="auto"/>
            <w:sz w:val="24"/>
            <w:szCs w:val="24"/>
            <w:u w:val="none"/>
            <w:shd w:val="clear" w:color="auto" w:fill="FFFFFF"/>
          </w:rPr>
          <w:t>resonance</w:t>
        </w:r>
      </w:hyperlink>
      <w:r w:rsidRPr="0084543C">
        <w:rPr>
          <w:rFonts w:ascii="Arial" w:hAnsi="Arial" w:cs="Arial"/>
          <w:color w:val="auto"/>
          <w:sz w:val="24"/>
          <w:szCs w:val="24"/>
          <w:shd w:val="clear" w:color="auto" w:fill="FFFFFF"/>
        </w:rPr>
        <w:t> frequency. Scanning with X and Y gradient coils causes a selected region of the patient to experience the exact magnetic field required for the energy to be absorbed. The atoms are </w:t>
      </w:r>
      <w:hyperlink r:id="rId46" w:tooltip="Excited state" w:history="1">
        <w:r w:rsidRPr="0084543C">
          <w:rPr>
            <w:rStyle w:val="Hyperlink"/>
            <w:rFonts w:ascii="Arial" w:hAnsi="Arial" w:cs="Arial"/>
            <w:color w:val="auto"/>
            <w:sz w:val="24"/>
            <w:szCs w:val="24"/>
            <w:u w:val="none"/>
            <w:shd w:val="clear" w:color="auto" w:fill="FFFFFF"/>
          </w:rPr>
          <w:t>excited</w:t>
        </w:r>
      </w:hyperlink>
      <w:r w:rsidRPr="0084543C">
        <w:rPr>
          <w:rFonts w:ascii="Arial" w:hAnsi="Arial" w:cs="Arial"/>
          <w:color w:val="auto"/>
          <w:sz w:val="24"/>
          <w:szCs w:val="24"/>
          <w:shd w:val="clear" w:color="auto" w:fill="FFFFFF"/>
        </w:rPr>
        <w:t> by a </w:t>
      </w:r>
      <w:hyperlink r:id="rId47" w:tooltip="Radio frequency" w:history="1">
        <w:r w:rsidRPr="0084543C">
          <w:rPr>
            <w:rStyle w:val="Hyperlink"/>
            <w:rFonts w:ascii="Arial" w:hAnsi="Arial" w:cs="Arial"/>
            <w:color w:val="auto"/>
            <w:sz w:val="24"/>
            <w:szCs w:val="24"/>
            <w:u w:val="none"/>
            <w:shd w:val="clear" w:color="auto" w:fill="FFFFFF"/>
          </w:rPr>
          <w:t>radio frequency</w:t>
        </w:r>
      </w:hyperlink>
      <w:r w:rsidRPr="0084543C">
        <w:rPr>
          <w:rFonts w:ascii="Arial" w:hAnsi="Arial" w:cs="Arial"/>
          <w:color w:val="auto"/>
          <w:sz w:val="24"/>
          <w:szCs w:val="24"/>
          <w:shd w:val="clear" w:color="auto" w:fill="FFFFFF"/>
        </w:rPr>
        <w:t> (RF) pulse and the resultant signal is measured by a </w:t>
      </w:r>
      <w:hyperlink r:id="rId48" w:tooltip="Radiofrequency coil" w:history="1">
        <w:r w:rsidRPr="0084543C">
          <w:rPr>
            <w:rStyle w:val="Hyperlink"/>
            <w:rFonts w:ascii="Arial" w:hAnsi="Arial" w:cs="Arial"/>
            <w:color w:val="auto"/>
            <w:sz w:val="24"/>
            <w:szCs w:val="24"/>
            <w:u w:val="none"/>
            <w:shd w:val="clear" w:color="auto" w:fill="FFFFFF"/>
          </w:rPr>
          <w:t>receiving coil</w:t>
        </w:r>
      </w:hyperlink>
      <w:r w:rsidRPr="0084543C">
        <w:rPr>
          <w:rFonts w:ascii="Arial" w:hAnsi="Arial" w:cs="Arial"/>
          <w:color w:val="auto"/>
          <w:sz w:val="24"/>
          <w:szCs w:val="24"/>
          <w:shd w:val="clear" w:color="auto" w:fill="FFFFFF"/>
        </w:rPr>
        <w:t>. The RF signal may be processed to deduce position information by looking at the changes in RF level and phase caused by varying the local magnetic field using </w:t>
      </w:r>
      <w:hyperlink r:id="rId49" w:anchor="Gradients" w:tooltip="Physics of magnetic resonance imaging" w:history="1">
        <w:r w:rsidRPr="0084543C">
          <w:rPr>
            <w:rStyle w:val="Hyperlink"/>
            <w:rFonts w:ascii="Arial" w:hAnsi="Arial" w:cs="Arial"/>
            <w:color w:val="auto"/>
            <w:sz w:val="24"/>
            <w:szCs w:val="24"/>
            <w:u w:val="none"/>
            <w:shd w:val="clear" w:color="auto" w:fill="FFFFFF"/>
          </w:rPr>
          <w:t>gradient coils</w:t>
        </w:r>
      </w:hyperlink>
      <w:r w:rsidRPr="0084543C">
        <w:rPr>
          <w:rFonts w:ascii="Arial" w:hAnsi="Arial" w:cs="Arial"/>
          <w:color w:val="auto"/>
          <w:sz w:val="24"/>
          <w:szCs w:val="24"/>
          <w:shd w:val="clear" w:color="auto" w:fill="FFFFFF"/>
        </w:rPr>
        <w:t>. As these coils are rapidly switched during the excitation and response to perform a moving line scan, they create the characteristic repetitive noise of an MRI scan as the windings move slightly due to </w:t>
      </w:r>
      <w:hyperlink r:id="rId50" w:tooltip="Magnetostriction" w:history="1">
        <w:proofErr w:type="spellStart"/>
        <w:r w:rsidRPr="0084543C">
          <w:rPr>
            <w:rStyle w:val="Hyperlink"/>
            <w:rFonts w:ascii="Arial" w:hAnsi="Arial" w:cs="Arial"/>
            <w:color w:val="auto"/>
            <w:sz w:val="24"/>
            <w:szCs w:val="24"/>
            <w:u w:val="none"/>
            <w:shd w:val="clear" w:color="auto" w:fill="FFFFFF"/>
          </w:rPr>
          <w:t>magnetostriction</w:t>
        </w:r>
        <w:proofErr w:type="spellEnd"/>
      </w:hyperlink>
      <w:r w:rsidRPr="0084543C">
        <w:rPr>
          <w:rFonts w:ascii="Arial" w:hAnsi="Arial" w:cs="Arial"/>
          <w:color w:val="auto"/>
          <w:sz w:val="24"/>
          <w:szCs w:val="24"/>
          <w:shd w:val="clear" w:color="auto" w:fill="FFFFFF"/>
        </w:rPr>
        <w:t>.</w:t>
      </w:r>
    </w:p>
    <w:p w:rsidR="0084543C" w:rsidRDefault="0084543C" w:rsidP="008F01C4">
      <w:pPr>
        <w:shd w:val="clear" w:color="auto" w:fill="FFFFFF"/>
        <w:rPr>
          <w:rFonts w:ascii="Arial" w:hAnsi="Arial" w:cs="Arial"/>
          <w:color w:val="auto"/>
          <w:sz w:val="24"/>
          <w:szCs w:val="24"/>
          <w:shd w:val="clear" w:color="auto" w:fill="FFFFFF"/>
        </w:rPr>
      </w:pPr>
    </w:p>
    <w:p w:rsidR="00015EAA" w:rsidRDefault="009E69BD" w:rsidP="009E69BD">
      <w:pPr>
        <w:shd w:val="clear" w:color="auto" w:fill="FFFFFF"/>
        <w:rPr>
          <w:rFonts w:ascii="Arial" w:hAnsi="Arial" w:cs="Arial"/>
          <w:b/>
          <w:i/>
          <w:color w:val="auto"/>
          <w:sz w:val="32"/>
          <w:szCs w:val="32"/>
          <w:shd w:val="clear" w:color="auto" w:fill="FFFFFF"/>
        </w:rPr>
      </w:pPr>
      <w:r>
        <w:rPr>
          <w:rFonts w:ascii="Arial" w:hAnsi="Arial" w:cs="Arial"/>
          <w:b/>
          <w:i/>
          <w:color w:val="auto"/>
          <w:sz w:val="32"/>
          <w:szCs w:val="32"/>
          <w:shd w:val="clear" w:color="auto" w:fill="FFFFFF"/>
        </w:rPr>
        <w:t>Magnetism</w:t>
      </w:r>
    </w:p>
    <w:p w:rsidR="009E69BD" w:rsidRDefault="009E69BD" w:rsidP="009E69BD">
      <w:pPr>
        <w:pStyle w:val="ListParagraph"/>
        <w:numPr>
          <w:ilvl w:val="0"/>
          <w:numId w:val="27"/>
        </w:numPr>
        <w:shd w:val="clear" w:color="auto" w:fill="FFFFFF"/>
        <w:rPr>
          <w:rFonts w:ascii="Arial" w:hAnsi="Arial" w:cs="Arial"/>
          <w:color w:val="auto"/>
          <w:sz w:val="24"/>
          <w:szCs w:val="24"/>
          <w:shd w:val="clear" w:color="auto" w:fill="FFFFFF"/>
        </w:rPr>
      </w:pPr>
      <w:r w:rsidRPr="009E69BD">
        <w:rPr>
          <w:rFonts w:ascii="Arial" w:hAnsi="Arial" w:cs="Arial"/>
          <w:color w:val="auto"/>
          <w:sz w:val="24"/>
          <w:szCs w:val="24"/>
          <w:shd w:val="clear" w:color="auto" w:fill="FFFFFF"/>
        </w:rPr>
        <w:t>T</w:t>
      </w:r>
      <w:r>
        <w:rPr>
          <w:rFonts w:ascii="Arial" w:hAnsi="Arial" w:cs="Arial"/>
          <w:color w:val="auto"/>
          <w:sz w:val="24"/>
          <w:szCs w:val="24"/>
          <w:shd w:val="clear" w:color="auto" w:fill="FFFFFF"/>
        </w:rPr>
        <w:t xml:space="preserve">he top spinning in the earth’s </w:t>
      </w:r>
      <w:proofErr w:type="gramStart"/>
      <w:r>
        <w:rPr>
          <w:rFonts w:ascii="Arial" w:hAnsi="Arial" w:cs="Arial"/>
          <w:color w:val="auto"/>
          <w:sz w:val="24"/>
          <w:szCs w:val="24"/>
          <w:shd w:val="clear" w:color="auto" w:fill="FFFFFF"/>
        </w:rPr>
        <w:t>gravity .</w:t>
      </w:r>
      <w:proofErr w:type="gramEnd"/>
      <w:r>
        <w:rPr>
          <w:rFonts w:ascii="Arial" w:hAnsi="Arial" w:cs="Arial"/>
          <w:color w:val="auto"/>
          <w:sz w:val="24"/>
          <w:szCs w:val="24"/>
          <w:shd w:val="clear" w:color="auto" w:fill="FFFFFF"/>
        </w:rPr>
        <w:t xml:space="preserve"> The gravity tries to pull it </w:t>
      </w:r>
      <w:r>
        <w:rPr>
          <w:rFonts w:ascii="Arial" w:hAnsi="Arial" w:cs="Arial"/>
          <w:color w:val="auto"/>
          <w:sz w:val="24"/>
          <w:szCs w:val="24"/>
          <w:shd w:val="clear" w:color="auto" w:fill="FFFFFF"/>
        </w:rPr>
        <w:lastRenderedPageBreak/>
        <w:t xml:space="preserve">down but it stays upright due to its fast </w:t>
      </w:r>
      <w:proofErr w:type="gramStart"/>
      <w:r>
        <w:rPr>
          <w:rFonts w:ascii="Arial" w:hAnsi="Arial" w:cs="Arial"/>
          <w:color w:val="auto"/>
          <w:sz w:val="24"/>
          <w:szCs w:val="24"/>
          <w:shd w:val="clear" w:color="auto" w:fill="FFFFFF"/>
        </w:rPr>
        <w:t>rotation .</w:t>
      </w:r>
      <w:proofErr w:type="gramEnd"/>
    </w:p>
    <w:p w:rsidR="009E69BD" w:rsidRDefault="009E69BD" w:rsidP="009E69BD">
      <w:pPr>
        <w:pStyle w:val="ListParagraph"/>
        <w:numPr>
          <w:ilvl w:val="0"/>
          <w:numId w:val="27"/>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A charge spinning in the magnetic field.</w:t>
      </w:r>
    </w:p>
    <w:p w:rsidR="009E69BD" w:rsidRDefault="00EC5C40" w:rsidP="009E69BD">
      <w:pPr>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66432" behindDoc="1" locked="0" layoutInCell="1" allowOverlap="1" wp14:anchorId="1F81826D" wp14:editId="46755C40">
            <wp:simplePos x="0" y="0"/>
            <wp:positionH relativeFrom="column">
              <wp:posOffset>386715</wp:posOffset>
            </wp:positionH>
            <wp:positionV relativeFrom="page">
              <wp:posOffset>1975485</wp:posOffset>
            </wp:positionV>
            <wp:extent cx="2788920" cy="1282065"/>
            <wp:effectExtent l="0" t="0" r="0" b="0"/>
            <wp:wrapTight wrapText="bothSides">
              <wp:wrapPolygon edited="0">
                <wp:start x="0" y="0"/>
                <wp:lineTo x="0" y="21183"/>
                <wp:lineTo x="21393" y="21183"/>
                <wp:lineTo x="213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88920" cy="1282065"/>
                    </a:xfrm>
                    <a:prstGeom prst="rect">
                      <a:avLst/>
                    </a:prstGeom>
                  </pic:spPr>
                </pic:pic>
              </a:graphicData>
            </a:graphic>
          </wp:anchor>
        </w:drawing>
      </w:r>
    </w:p>
    <w:p w:rsidR="009E69BD" w:rsidRDefault="009E69BD" w:rsidP="009E69BD">
      <w:pPr>
        <w:shd w:val="clear" w:color="auto" w:fill="FFFFFF"/>
        <w:rPr>
          <w:rFonts w:ascii="Arial" w:hAnsi="Arial" w:cs="Arial"/>
          <w:color w:val="auto"/>
          <w:sz w:val="24"/>
          <w:szCs w:val="24"/>
          <w:shd w:val="clear" w:color="auto" w:fill="FFFFFF"/>
        </w:rPr>
      </w:pPr>
    </w:p>
    <w:p w:rsidR="009E69BD" w:rsidRDefault="009E69BD" w:rsidP="009E69BD">
      <w:pPr>
        <w:shd w:val="clear" w:color="auto" w:fill="FFFFFF"/>
        <w:rPr>
          <w:rFonts w:ascii="Arial" w:hAnsi="Arial" w:cs="Arial"/>
          <w:color w:val="auto"/>
          <w:sz w:val="24"/>
          <w:szCs w:val="24"/>
          <w:shd w:val="clear" w:color="auto" w:fill="FFFFFF"/>
        </w:rPr>
      </w:pPr>
    </w:p>
    <w:p w:rsidR="009E69BD" w:rsidRDefault="009E69BD" w:rsidP="009E69BD">
      <w:pPr>
        <w:shd w:val="clear" w:color="auto" w:fill="FFFFFF"/>
        <w:rPr>
          <w:rFonts w:ascii="Arial" w:hAnsi="Arial" w:cs="Arial"/>
          <w:color w:val="auto"/>
          <w:sz w:val="24"/>
          <w:szCs w:val="24"/>
          <w:shd w:val="clear" w:color="auto" w:fill="FFFFFF"/>
        </w:rPr>
      </w:pPr>
    </w:p>
    <w:p w:rsidR="009E69BD" w:rsidRDefault="009E69BD" w:rsidP="009E69BD">
      <w:pPr>
        <w:shd w:val="clear" w:color="auto" w:fill="FFFFFF"/>
        <w:rPr>
          <w:rFonts w:ascii="Arial" w:hAnsi="Arial" w:cs="Arial"/>
          <w:color w:val="auto"/>
          <w:sz w:val="24"/>
          <w:szCs w:val="24"/>
          <w:shd w:val="clear" w:color="auto" w:fill="FFFFFF"/>
        </w:rPr>
      </w:pPr>
    </w:p>
    <w:p w:rsidR="009E69BD" w:rsidRDefault="00015EAA" w:rsidP="009E69BD">
      <w:p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             Fig: 2</w:t>
      </w:r>
    </w:p>
    <w:p w:rsidR="009E69BD" w:rsidRDefault="006065B0" w:rsidP="006065B0">
      <w:pPr>
        <w:pStyle w:val="ListParagraph"/>
        <w:numPr>
          <w:ilvl w:val="0"/>
          <w:numId w:val="28"/>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The protons spinning in the nature, without an external strong </w:t>
      </w:r>
      <w:proofErr w:type="gramStart"/>
      <w:r>
        <w:rPr>
          <w:rFonts w:ascii="Arial" w:hAnsi="Arial" w:cs="Arial"/>
          <w:color w:val="auto"/>
          <w:sz w:val="24"/>
          <w:szCs w:val="24"/>
          <w:shd w:val="clear" w:color="auto" w:fill="FFFFFF"/>
        </w:rPr>
        <w:t>field .</w:t>
      </w:r>
      <w:proofErr w:type="gramEnd"/>
      <w:r>
        <w:rPr>
          <w:rFonts w:ascii="Arial" w:hAnsi="Arial" w:cs="Arial"/>
          <w:color w:val="auto"/>
          <w:sz w:val="24"/>
          <w:szCs w:val="24"/>
          <w:shd w:val="clear" w:color="auto" w:fill="FFFFFF"/>
        </w:rPr>
        <w:t xml:space="preserve"> The directions of spins are random and cancel out each other. The net magnetization is nearly 0.</w:t>
      </w:r>
    </w:p>
    <w:p w:rsidR="009B418F" w:rsidRDefault="006065B0" w:rsidP="009B418F">
      <w:pPr>
        <w:pStyle w:val="ListParagraph"/>
        <w:numPr>
          <w:ilvl w:val="0"/>
          <w:numId w:val="28"/>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In the presence of a large external magnetic field Bo the spins align themselves either against (high energy state) or along (low energy state). There is a slight abundance of spins aligned in the low energy state. </w:t>
      </w:r>
    </w:p>
    <w:p w:rsidR="00015EAA" w:rsidRDefault="00015EAA" w:rsidP="00015EAA">
      <w:pPr>
        <w:pStyle w:val="ListParagraph"/>
        <w:shd w:val="clear" w:color="auto" w:fill="FFFFFF"/>
        <w:ind w:left="1440"/>
        <w:rPr>
          <w:rFonts w:ascii="Arial" w:hAnsi="Arial" w:cs="Arial"/>
          <w:color w:val="auto"/>
          <w:sz w:val="24"/>
          <w:szCs w:val="24"/>
          <w:shd w:val="clear" w:color="auto" w:fill="FFFFFF"/>
        </w:rPr>
      </w:pPr>
      <w:r>
        <w:rPr>
          <w:noProof/>
          <w:lang w:val="en-IN" w:eastAsia="en-IN"/>
        </w:rPr>
        <w:drawing>
          <wp:anchor distT="0" distB="0" distL="114300" distR="114300" simplePos="0" relativeHeight="251670528" behindDoc="1" locked="0" layoutInCell="1" allowOverlap="1" wp14:anchorId="31120EF0" wp14:editId="1CD3D39F">
            <wp:simplePos x="0" y="0"/>
            <wp:positionH relativeFrom="page">
              <wp:posOffset>4069080</wp:posOffset>
            </wp:positionH>
            <wp:positionV relativeFrom="page">
              <wp:posOffset>7239635</wp:posOffset>
            </wp:positionV>
            <wp:extent cx="3486150" cy="1733550"/>
            <wp:effectExtent l="0" t="0" r="0" b="0"/>
            <wp:wrapTight wrapText="bothSides">
              <wp:wrapPolygon edited="0">
                <wp:start x="0" y="0"/>
                <wp:lineTo x="0" y="21363"/>
                <wp:lineTo x="21482" y="21363"/>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486150" cy="1733550"/>
                    </a:xfrm>
                    <a:prstGeom prst="rect">
                      <a:avLst/>
                    </a:prstGeom>
                  </pic:spPr>
                </pic:pic>
              </a:graphicData>
            </a:graphic>
            <wp14:sizeRelH relativeFrom="margin">
              <wp14:pctWidth>0</wp14:pctWidth>
            </wp14:sizeRelH>
            <wp14:sizeRelV relativeFrom="margin">
              <wp14:pctHeight>0</wp14:pctHeight>
            </wp14:sizeRelV>
          </wp:anchor>
        </w:drawing>
      </w:r>
    </w:p>
    <w:p w:rsidR="00015EAA" w:rsidRDefault="00015EAA" w:rsidP="00EC5C40">
      <w:pPr>
        <w:shd w:val="clear" w:color="auto" w:fill="FFFFFF"/>
        <w:rPr>
          <w:rFonts w:ascii="Arial" w:hAnsi="Arial" w:cs="Arial"/>
          <w:color w:val="auto"/>
          <w:sz w:val="24"/>
          <w:szCs w:val="24"/>
          <w:shd w:val="clear" w:color="auto" w:fill="FFFFFF"/>
        </w:rPr>
      </w:pPr>
    </w:p>
    <w:p w:rsidR="00EC5C40" w:rsidRDefault="00015EAA" w:rsidP="00EC5C40">
      <w:p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  Fig: 3</w:t>
      </w:r>
    </w:p>
    <w:p w:rsidR="009843A7" w:rsidRPr="00015EAA" w:rsidRDefault="009843A7" w:rsidP="00015EAA">
      <w:pPr>
        <w:pStyle w:val="ListParagraph"/>
        <w:numPr>
          <w:ilvl w:val="0"/>
          <w:numId w:val="29"/>
        </w:numPr>
        <w:shd w:val="clear" w:color="auto" w:fill="FFFFFF"/>
        <w:rPr>
          <w:rFonts w:ascii="Arial" w:hAnsi="Arial" w:cs="Arial"/>
          <w:color w:val="auto"/>
          <w:sz w:val="24"/>
          <w:szCs w:val="24"/>
          <w:shd w:val="clear" w:color="auto" w:fill="FFFFFF"/>
        </w:rPr>
      </w:pPr>
      <w:r w:rsidRPr="00015EAA">
        <w:rPr>
          <w:rFonts w:ascii="Arial" w:hAnsi="Arial" w:cs="Arial"/>
          <w:color w:val="auto"/>
          <w:sz w:val="24"/>
          <w:szCs w:val="24"/>
          <w:shd w:val="clear" w:color="auto" w:fill="FFFFFF"/>
        </w:rPr>
        <w:t xml:space="preserve">The Compass needle (a small magnet ) aligns itself with a </w:t>
      </w:r>
    </w:p>
    <w:p w:rsidR="00015EAA" w:rsidRPr="00015EAA" w:rsidRDefault="009843A7" w:rsidP="00015EAA">
      <w:pPr>
        <w:pStyle w:val="ListParagraph"/>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N/s-s/N direction when placed in a large magnetic field. </w:t>
      </w:r>
    </w:p>
    <w:p w:rsidR="009843A7" w:rsidRDefault="009843A7" w:rsidP="009843A7">
      <w:pPr>
        <w:pStyle w:val="ListParagraph"/>
        <w:numPr>
          <w:ilvl w:val="0"/>
          <w:numId w:val="29"/>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When another strong magnet is bought near the aligned compass needle the magnetic fields of all three magnets </w:t>
      </w:r>
      <w:proofErr w:type="gramStart"/>
      <w:r>
        <w:rPr>
          <w:rFonts w:ascii="Arial" w:hAnsi="Arial" w:cs="Arial"/>
          <w:color w:val="auto"/>
          <w:sz w:val="24"/>
          <w:szCs w:val="24"/>
          <w:shd w:val="clear" w:color="auto" w:fill="FFFFFF"/>
        </w:rPr>
        <w:t>( the</w:t>
      </w:r>
      <w:proofErr w:type="gramEnd"/>
      <w:r>
        <w:rPr>
          <w:rFonts w:ascii="Arial" w:hAnsi="Arial" w:cs="Arial"/>
          <w:color w:val="auto"/>
          <w:sz w:val="24"/>
          <w:szCs w:val="24"/>
          <w:shd w:val="clear" w:color="auto" w:fill="FFFFFF"/>
        </w:rPr>
        <w:t xml:space="preserve"> compass needle) realigns itself away from itself original orientation. </w:t>
      </w:r>
    </w:p>
    <w:p w:rsidR="00015EAA" w:rsidRPr="00015EAA" w:rsidRDefault="00015EAA" w:rsidP="00015EAA">
      <w:pPr>
        <w:shd w:val="clear" w:color="auto" w:fill="FFFFFF"/>
        <w:rPr>
          <w:rFonts w:ascii="Arial" w:hAnsi="Arial" w:cs="Arial"/>
          <w:color w:val="auto"/>
          <w:sz w:val="24"/>
          <w:szCs w:val="24"/>
          <w:shd w:val="clear" w:color="auto" w:fill="FFFFFF"/>
        </w:rPr>
      </w:pPr>
    </w:p>
    <w:p w:rsidR="009843A7" w:rsidRDefault="009843A7" w:rsidP="009843A7">
      <w:pPr>
        <w:pStyle w:val="ListParagraph"/>
        <w:numPr>
          <w:ilvl w:val="0"/>
          <w:numId w:val="29"/>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When the perturbing magnetic field is removed suddenly the compass needle magnet realigns itself with the large external magnet field, but before realigning, it </w:t>
      </w:r>
      <w:r w:rsidR="00742E32">
        <w:rPr>
          <w:rFonts w:ascii="Arial" w:hAnsi="Arial" w:cs="Arial"/>
          <w:color w:val="auto"/>
          <w:sz w:val="24"/>
          <w:szCs w:val="24"/>
          <w:shd w:val="clear" w:color="auto" w:fill="FFFFFF"/>
        </w:rPr>
        <w:t>wobbles around the</w:t>
      </w:r>
      <w:r>
        <w:rPr>
          <w:rFonts w:ascii="Arial" w:hAnsi="Arial" w:cs="Arial"/>
          <w:color w:val="auto"/>
          <w:sz w:val="24"/>
          <w:szCs w:val="24"/>
          <w:shd w:val="clear" w:color="auto" w:fill="FFFFFF"/>
        </w:rPr>
        <w:t xml:space="preserve"> point of stability and gradually comes to rest. </w:t>
      </w:r>
    </w:p>
    <w:p w:rsidR="00742E32" w:rsidRPr="00742E32" w:rsidRDefault="00742E32" w:rsidP="00742E32">
      <w:pPr>
        <w:pStyle w:val="ListParagraph"/>
        <w:rPr>
          <w:rFonts w:ascii="Arial" w:hAnsi="Arial" w:cs="Arial"/>
          <w:color w:val="auto"/>
          <w:sz w:val="24"/>
          <w:szCs w:val="24"/>
          <w:shd w:val="clear" w:color="auto" w:fill="FFFFFF"/>
        </w:rPr>
      </w:pPr>
    </w:p>
    <w:p w:rsidR="00742E32" w:rsidRDefault="00742E32" w:rsidP="00742E32">
      <w:pPr>
        <w:pStyle w:val="ListParagraph"/>
        <w:shd w:val="clear" w:color="auto" w:fill="FFFFFF"/>
        <w:rPr>
          <w:rFonts w:ascii="Arial" w:hAnsi="Arial" w:cs="Arial"/>
          <w:color w:val="auto"/>
          <w:sz w:val="24"/>
          <w:szCs w:val="24"/>
          <w:shd w:val="clear" w:color="auto" w:fill="FFFFFF"/>
        </w:rPr>
      </w:pPr>
    </w:p>
    <w:p w:rsidR="00742E32" w:rsidRDefault="00742E32" w:rsidP="00742E32">
      <w:pPr>
        <w:pStyle w:val="ListParagraph"/>
        <w:shd w:val="clear" w:color="auto" w:fill="FFFFFF"/>
        <w:rPr>
          <w:rFonts w:ascii="Arial" w:hAnsi="Arial" w:cs="Arial"/>
          <w:color w:val="auto"/>
          <w:sz w:val="24"/>
          <w:szCs w:val="24"/>
          <w:shd w:val="clear" w:color="auto" w:fill="FFFFFF"/>
        </w:rPr>
      </w:pPr>
    </w:p>
    <w:p w:rsidR="008453AB" w:rsidRPr="008453AB" w:rsidRDefault="008453AB" w:rsidP="008453AB">
      <w:pPr>
        <w:pStyle w:val="ListParagraph"/>
        <w:rPr>
          <w:rFonts w:ascii="Arial" w:hAnsi="Arial" w:cs="Arial"/>
          <w:color w:val="auto"/>
          <w:sz w:val="24"/>
          <w:szCs w:val="24"/>
          <w:shd w:val="clear" w:color="auto" w:fill="FFFFFF"/>
        </w:rPr>
      </w:pPr>
    </w:p>
    <w:p w:rsidR="008453AB" w:rsidRPr="008453AB" w:rsidRDefault="008453AB" w:rsidP="008453AB">
      <w:pPr>
        <w:pStyle w:val="ListParagraph"/>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71552" behindDoc="1" locked="0" layoutInCell="1" allowOverlap="1" wp14:anchorId="22BAFDA4" wp14:editId="7AA14003">
            <wp:simplePos x="0" y="0"/>
            <wp:positionH relativeFrom="column">
              <wp:posOffset>2676525</wp:posOffset>
            </wp:positionH>
            <wp:positionV relativeFrom="page">
              <wp:posOffset>6076950</wp:posOffset>
            </wp:positionV>
            <wp:extent cx="3848100" cy="1782445"/>
            <wp:effectExtent l="0" t="0" r="0" b="8255"/>
            <wp:wrapTight wrapText="bothSides">
              <wp:wrapPolygon edited="0">
                <wp:start x="0" y="0"/>
                <wp:lineTo x="0" y="21469"/>
                <wp:lineTo x="21493" y="21469"/>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848100" cy="1782445"/>
                    </a:xfrm>
                    <a:prstGeom prst="rect">
                      <a:avLst/>
                    </a:prstGeom>
                  </pic:spPr>
                </pic:pic>
              </a:graphicData>
            </a:graphic>
            <wp14:sizeRelH relativeFrom="margin">
              <wp14:pctWidth>0</wp14:pctWidth>
            </wp14:sizeRelH>
            <wp14:sizeRelV relativeFrom="margin">
              <wp14:pctHeight>0</wp14:pctHeight>
            </wp14:sizeRelV>
          </wp:anchor>
        </w:drawing>
      </w:r>
    </w:p>
    <w:p w:rsidR="00015EAA" w:rsidRPr="00015EAA" w:rsidRDefault="00015EAA" w:rsidP="00015EAA">
      <w:pPr>
        <w:pStyle w:val="ListParagraph"/>
        <w:rPr>
          <w:rFonts w:ascii="Arial" w:hAnsi="Arial" w:cs="Arial"/>
          <w:color w:val="auto"/>
          <w:sz w:val="24"/>
          <w:szCs w:val="24"/>
          <w:shd w:val="clear" w:color="auto" w:fill="FFFFFF"/>
        </w:rPr>
      </w:pPr>
    </w:p>
    <w:p w:rsidR="00015EAA" w:rsidRDefault="00015EAA" w:rsidP="00015EAA">
      <w:pPr>
        <w:pStyle w:val="ListParagraph"/>
        <w:shd w:val="clear" w:color="auto" w:fill="FFFFFF"/>
        <w:rPr>
          <w:rFonts w:ascii="Arial" w:hAnsi="Arial" w:cs="Arial"/>
          <w:color w:val="auto"/>
          <w:sz w:val="24"/>
          <w:szCs w:val="24"/>
          <w:shd w:val="clear" w:color="auto" w:fill="FFFFFF"/>
        </w:rPr>
      </w:pPr>
    </w:p>
    <w:p w:rsidR="00015EAA" w:rsidRPr="00015EAA" w:rsidRDefault="00015EAA" w:rsidP="00015EAA">
      <w:pPr>
        <w:pStyle w:val="ListParagraph"/>
        <w:rPr>
          <w:rFonts w:ascii="Arial" w:hAnsi="Arial" w:cs="Arial"/>
          <w:color w:val="auto"/>
          <w:sz w:val="24"/>
          <w:szCs w:val="24"/>
          <w:shd w:val="clear" w:color="auto" w:fill="FFFFFF"/>
        </w:rPr>
      </w:pPr>
    </w:p>
    <w:p w:rsidR="00015EAA" w:rsidRPr="00015EAA" w:rsidRDefault="00015EAA" w:rsidP="00015EAA">
      <w:pPr>
        <w:shd w:val="clear" w:color="auto" w:fill="FFFFFF"/>
        <w:rPr>
          <w:rFonts w:ascii="Arial" w:hAnsi="Arial" w:cs="Arial"/>
          <w:color w:val="auto"/>
          <w:sz w:val="24"/>
          <w:szCs w:val="24"/>
          <w:shd w:val="clear" w:color="auto" w:fill="FFFFFF"/>
        </w:rPr>
      </w:pPr>
    </w:p>
    <w:p w:rsidR="00015EAA" w:rsidRPr="00015EAA" w:rsidRDefault="00015EAA" w:rsidP="00015EAA">
      <w:pPr>
        <w:shd w:val="clear" w:color="auto" w:fill="FFFFFF"/>
        <w:rPr>
          <w:rFonts w:ascii="Arial" w:hAnsi="Arial" w:cs="Arial"/>
          <w:color w:val="auto"/>
          <w:sz w:val="24"/>
          <w:szCs w:val="24"/>
          <w:shd w:val="clear" w:color="auto" w:fill="FFFFFF"/>
        </w:rPr>
      </w:pPr>
    </w:p>
    <w:p w:rsidR="00EC5C40" w:rsidRDefault="00EC5C40" w:rsidP="00EC5C40">
      <w:pPr>
        <w:shd w:val="clear" w:color="auto" w:fill="FFFFFF"/>
        <w:rPr>
          <w:rFonts w:ascii="Arial" w:hAnsi="Arial" w:cs="Arial"/>
          <w:color w:val="auto"/>
          <w:sz w:val="24"/>
          <w:szCs w:val="24"/>
          <w:shd w:val="clear" w:color="auto" w:fill="FFFFFF"/>
        </w:rPr>
      </w:pPr>
    </w:p>
    <w:p w:rsidR="00EC5C40" w:rsidRDefault="00EC5C40" w:rsidP="00EC5C40">
      <w:pPr>
        <w:shd w:val="clear" w:color="auto" w:fill="FFFFFF"/>
        <w:rPr>
          <w:rFonts w:ascii="Arial" w:hAnsi="Arial" w:cs="Arial"/>
          <w:color w:val="auto"/>
          <w:sz w:val="24"/>
          <w:szCs w:val="24"/>
          <w:shd w:val="clear" w:color="auto" w:fill="FFFFFF"/>
        </w:rPr>
      </w:pPr>
    </w:p>
    <w:p w:rsidR="00EC5C40" w:rsidRDefault="00EC5C40" w:rsidP="00EC5C40">
      <w:pPr>
        <w:shd w:val="clear" w:color="auto" w:fill="FFFFFF"/>
        <w:rPr>
          <w:rFonts w:ascii="Arial" w:hAnsi="Arial" w:cs="Arial"/>
          <w:color w:val="auto"/>
          <w:sz w:val="24"/>
          <w:szCs w:val="24"/>
          <w:shd w:val="clear" w:color="auto" w:fill="FFFFFF"/>
        </w:rPr>
      </w:pPr>
    </w:p>
    <w:p w:rsidR="00EC5C40" w:rsidRDefault="00EC5C40" w:rsidP="00EC5C40">
      <w:pPr>
        <w:shd w:val="clear" w:color="auto" w:fill="FFFFFF"/>
        <w:rPr>
          <w:rFonts w:ascii="Arial" w:hAnsi="Arial" w:cs="Arial"/>
          <w:color w:val="auto"/>
          <w:sz w:val="24"/>
          <w:szCs w:val="24"/>
          <w:shd w:val="clear" w:color="auto" w:fill="FFFFFF"/>
        </w:rPr>
      </w:pPr>
    </w:p>
    <w:p w:rsidR="00EC5C40" w:rsidRDefault="00742E32" w:rsidP="00EC5C40">
      <w:pPr>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68480" behindDoc="1" locked="0" layoutInCell="1" allowOverlap="1" wp14:anchorId="513A7875" wp14:editId="4B2BF326">
            <wp:simplePos x="0" y="0"/>
            <wp:positionH relativeFrom="column">
              <wp:posOffset>312420</wp:posOffset>
            </wp:positionH>
            <wp:positionV relativeFrom="page">
              <wp:posOffset>1571625</wp:posOffset>
            </wp:positionV>
            <wp:extent cx="3155315" cy="3810000"/>
            <wp:effectExtent l="0" t="0" r="6985" b="0"/>
            <wp:wrapTight wrapText="bothSides">
              <wp:wrapPolygon edited="0">
                <wp:start x="0" y="0"/>
                <wp:lineTo x="0" y="21492"/>
                <wp:lineTo x="21517" y="21492"/>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155315" cy="3810000"/>
                    </a:xfrm>
                    <a:prstGeom prst="rect">
                      <a:avLst/>
                    </a:prstGeom>
                  </pic:spPr>
                </pic:pic>
              </a:graphicData>
            </a:graphic>
            <wp14:sizeRelH relativeFrom="margin">
              <wp14:pctWidth>0</wp14:pctWidth>
            </wp14:sizeRelH>
            <wp14:sizeRelV relativeFrom="margin">
              <wp14:pctHeight>0</wp14:pctHeight>
            </wp14:sizeRelV>
          </wp:anchor>
        </w:drawing>
      </w:r>
    </w:p>
    <w:p w:rsidR="00EC5C40" w:rsidRPr="00EC5C40" w:rsidRDefault="00EC5C40" w:rsidP="00EC5C40">
      <w:pPr>
        <w:shd w:val="clear" w:color="auto" w:fill="FFFFFF"/>
        <w:rPr>
          <w:rFonts w:ascii="Arial" w:hAnsi="Arial" w:cs="Arial"/>
          <w:color w:val="auto"/>
          <w:sz w:val="24"/>
          <w:szCs w:val="24"/>
          <w:shd w:val="clear" w:color="auto" w:fill="FFFFFF"/>
        </w:rPr>
      </w:pPr>
    </w:p>
    <w:p w:rsidR="00EC5C40" w:rsidRPr="009E69BD" w:rsidRDefault="00EC5C40" w:rsidP="006065B0">
      <w:pPr>
        <w:pStyle w:val="ListParagraph"/>
        <w:shd w:val="clear" w:color="auto" w:fill="FFFFFF"/>
        <w:ind w:left="1440"/>
        <w:rPr>
          <w:rFonts w:ascii="Arial" w:hAnsi="Arial" w:cs="Arial"/>
          <w:color w:val="auto"/>
          <w:sz w:val="24"/>
          <w:szCs w:val="24"/>
          <w:shd w:val="clear" w:color="auto" w:fill="FFFFFF"/>
        </w:rPr>
      </w:pPr>
    </w:p>
    <w:p w:rsidR="009E69BD" w:rsidRDefault="009E69BD" w:rsidP="009E69BD">
      <w:pPr>
        <w:pStyle w:val="ListParagraph"/>
        <w:shd w:val="clear" w:color="auto" w:fill="FFFFFF"/>
        <w:rPr>
          <w:rFonts w:ascii="Arial" w:hAnsi="Arial" w:cs="Arial"/>
          <w:color w:val="auto"/>
          <w:sz w:val="24"/>
          <w:szCs w:val="24"/>
          <w:shd w:val="clear" w:color="auto" w:fill="FFFFFF"/>
        </w:rPr>
      </w:pPr>
    </w:p>
    <w:p w:rsidR="009E69BD" w:rsidRDefault="009E69BD" w:rsidP="009E69BD">
      <w:pPr>
        <w:pStyle w:val="ListParagraph"/>
        <w:shd w:val="clear" w:color="auto" w:fill="FFFFFF"/>
        <w:rPr>
          <w:rFonts w:ascii="Arial" w:hAnsi="Arial" w:cs="Arial"/>
          <w:color w:val="auto"/>
          <w:sz w:val="24"/>
          <w:szCs w:val="24"/>
          <w:shd w:val="clear" w:color="auto" w:fill="FFFFFF"/>
        </w:rPr>
      </w:pPr>
    </w:p>
    <w:p w:rsidR="009E69BD" w:rsidRDefault="009E69BD" w:rsidP="009E69BD">
      <w:pPr>
        <w:pStyle w:val="ListParagraph"/>
        <w:shd w:val="clear" w:color="auto" w:fill="FFFFFF"/>
        <w:rPr>
          <w:rFonts w:ascii="Arial" w:hAnsi="Arial" w:cs="Arial"/>
          <w:color w:val="auto"/>
          <w:sz w:val="24"/>
          <w:szCs w:val="24"/>
          <w:shd w:val="clear" w:color="auto" w:fill="FFFFFF"/>
        </w:rPr>
      </w:pPr>
    </w:p>
    <w:p w:rsidR="00742E32" w:rsidRDefault="00742E32" w:rsidP="009E69BD">
      <w:pPr>
        <w:pStyle w:val="ListParagraph"/>
        <w:shd w:val="clear" w:color="auto" w:fill="FFFFFF"/>
        <w:rPr>
          <w:rFonts w:ascii="Arial" w:hAnsi="Arial" w:cs="Arial"/>
          <w:color w:val="auto"/>
          <w:sz w:val="24"/>
          <w:szCs w:val="24"/>
          <w:shd w:val="clear" w:color="auto" w:fill="FFFFFF"/>
        </w:rPr>
      </w:pPr>
    </w:p>
    <w:p w:rsidR="00742E32" w:rsidRDefault="00742E32" w:rsidP="009E69BD">
      <w:pPr>
        <w:pStyle w:val="ListParagraph"/>
        <w:shd w:val="clear" w:color="auto" w:fill="FFFFFF"/>
        <w:rPr>
          <w:rFonts w:ascii="Arial" w:hAnsi="Arial" w:cs="Arial"/>
          <w:color w:val="auto"/>
          <w:sz w:val="24"/>
          <w:szCs w:val="24"/>
          <w:shd w:val="clear" w:color="auto" w:fill="FFFFFF"/>
        </w:rPr>
      </w:pPr>
    </w:p>
    <w:p w:rsidR="00742E32" w:rsidRDefault="00742E32" w:rsidP="009E69BD">
      <w:pPr>
        <w:pStyle w:val="ListParagraph"/>
        <w:shd w:val="clear" w:color="auto" w:fill="FFFFFF"/>
        <w:rPr>
          <w:rFonts w:ascii="Arial" w:hAnsi="Arial" w:cs="Arial"/>
          <w:color w:val="auto"/>
          <w:sz w:val="24"/>
          <w:szCs w:val="24"/>
          <w:shd w:val="clear" w:color="auto" w:fill="FFFFFF"/>
        </w:rPr>
      </w:pPr>
    </w:p>
    <w:p w:rsidR="00742E32" w:rsidRDefault="00742E32" w:rsidP="00B66C11">
      <w:pPr>
        <w:pStyle w:val="ListParagraph"/>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lastRenderedPageBreak/>
        <w:t>Fig: 4</w:t>
      </w:r>
    </w:p>
    <w:p w:rsidR="00B66C11" w:rsidRDefault="00B66C11" w:rsidP="00B66C11">
      <w:pPr>
        <w:pStyle w:val="ListParagraph"/>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72576" behindDoc="1" locked="0" layoutInCell="1" allowOverlap="1" wp14:anchorId="5E25F2F2" wp14:editId="70E60427">
            <wp:simplePos x="0" y="0"/>
            <wp:positionH relativeFrom="column">
              <wp:posOffset>3543300</wp:posOffset>
            </wp:positionH>
            <wp:positionV relativeFrom="page">
              <wp:posOffset>1457325</wp:posOffset>
            </wp:positionV>
            <wp:extent cx="2788920" cy="1990725"/>
            <wp:effectExtent l="0" t="0" r="0" b="9525"/>
            <wp:wrapTight wrapText="bothSides">
              <wp:wrapPolygon edited="0">
                <wp:start x="0" y="0"/>
                <wp:lineTo x="0" y="21497"/>
                <wp:lineTo x="21393" y="21497"/>
                <wp:lineTo x="213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788920" cy="1990725"/>
                    </a:xfrm>
                    <a:prstGeom prst="rect">
                      <a:avLst/>
                    </a:prstGeom>
                  </pic:spPr>
                </pic:pic>
              </a:graphicData>
            </a:graphic>
            <wp14:sizeRelV relativeFrom="margin">
              <wp14:pctHeight>0</wp14:pctHeight>
            </wp14:sizeRelV>
          </wp:anchor>
        </w:drawing>
      </w:r>
    </w:p>
    <w:p w:rsidR="00B66C11" w:rsidRDefault="00B66C11" w:rsidP="00B66C11">
      <w:pPr>
        <w:pStyle w:val="ListParagraph"/>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 The spin of the proton is represented by a vector B </w:t>
      </w:r>
      <w:proofErr w:type="spellStart"/>
      <w:r>
        <w:rPr>
          <w:rFonts w:ascii="Arial" w:hAnsi="Arial" w:cs="Arial"/>
          <w:color w:val="auto"/>
          <w:sz w:val="24"/>
          <w:szCs w:val="24"/>
          <w:shd w:val="clear" w:color="auto" w:fill="FFFFFF"/>
        </w:rPr>
        <w:t>eith</w:t>
      </w:r>
      <w:proofErr w:type="spellEnd"/>
      <w:r>
        <w:rPr>
          <w:rFonts w:ascii="Arial" w:hAnsi="Arial" w:cs="Arial"/>
          <w:color w:val="auto"/>
          <w:sz w:val="24"/>
          <w:szCs w:val="24"/>
          <w:shd w:val="clear" w:color="auto" w:fill="FFFFFF"/>
        </w:rPr>
        <w:t xml:space="preserve"> a direction and </w:t>
      </w:r>
      <w:proofErr w:type="gramStart"/>
      <w:r>
        <w:rPr>
          <w:rFonts w:ascii="Arial" w:hAnsi="Arial" w:cs="Arial"/>
          <w:color w:val="auto"/>
          <w:sz w:val="24"/>
          <w:szCs w:val="24"/>
          <w:shd w:val="clear" w:color="auto" w:fill="FFFFFF"/>
        </w:rPr>
        <w:t>magnitude .</w:t>
      </w:r>
      <w:proofErr w:type="gramEnd"/>
      <w:r>
        <w:rPr>
          <w:rFonts w:ascii="Arial" w:hAnsi="Arial" w:cs="Arial"/>
          <w:color w:val="auto"/>
          <w:sz w:val="24"/>
          <w:szCs w:val="24"/>
          <w:shd w:val="clear" w:color="auto" w:fill="FFFFFF"/>
        </w:rPr>
        <w:t xml:space="preserve"> Its relation to the direction of the external magnetic field Bo is represented by an angle. </w:t>
      </w:r>
    </w:p>
    <w:p w:rsidR="00B66C11" w:rsidRDefault="00B66C11" w:rsidP="00B66C11">
      <w:pPr>
        <w:pStyle w:val="ListParagraph"/>
        <w:shd w:val="clear" w:color="auto" w:fill="FFFFFF"/>
        <w:rPr>
          <w:rFonts w:ascii="Arial" w:hAnsi="Arial" w:cs="Arial"/>
          <w:color w:val="auto"/>
          <w:sz w:val="24"/>
          <w:szCs w:val="24"/>
          <w:shd w:val="clear" w:color="auto" w:fill="FFFFFF"/>
        </w:rPr>
      </w:pPr>
    </w:p>
    <w:p w:rsidR="00B66C11" w:rsidRDefault="00B66C11" w:rsidP="00B66C11">
      <w:pPr>
        <w:pStyle w:val="ListParagraph"/>
        <w:numPr>
          <w:ilvl w:val="0"/>
          <w:numId w:val="31"/>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The spin of a proton aligned to Bo in the Z-axis. </w:t>
      </w:r>
    </w:p>
    <w:p w:rsidR="00B66C11" w:rsidRPr="00B66C11" w:rsidRDefault="00B66C11" w:rsidP="00B66C11">
      <w:pPr>
        <w:shd w:val="clear" w:color="auto" w:fill="FFFFFF"/>
        <w:rPr>
          <w:rFonts w:ascii="Arial" w:hAnsi="Arial" w:cs="Arial"/>
          <w:color w:val="auto"/>
          <w:sz w:val="24"/>
          <w:szCs w:val="24"/>
          <w:shd w:val="clear" w:color="auto" w:fill="FFFFFF"/>
        </w:rPr>
      </w:pPr>
    </w:p>
    <w:p w:rsidR="00B66C11" w:rsidRDefault="00FD6D08" w:rsidP="00B66C11">
      <w:pPr>
        <w:pStyle w:val="ListParagraph"/>
        <w:numPr>
          <w:ilvl w:val="0"/>
          <w:numId w:val="31"/>
        </w:numPr>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73600" behindDoc="1" locked="0" layoutInCell="1" allowOverlap="1" wp14:anchorId="59CDEE4F" wp14:editId="4C3C30E1">
            <wp:simplePos x="0" y="0"/>
            <wp:positionH relativeFrom="column">
              <wp:posOffset>3190875</wp:posOffset>
            </wp:positionH>
            <wp:positionV relativeFrom="page">
              <wp:posOffset>4105275</wp:posOffset>
            </wp:positionV>
            <wp:extent cx="3121660" cy="3638550"/>
            <wp:effectExtent l="0" t="0" r="2540" b="0"/>
            <wp:wrapTight wrapText="bothSides">
              <wp:wrapPolygon edited="0">
                <wp:start x="0" y="0"/>
                <wp:lineTo x="0" y="21487"/>
                <wp:lineTo x="21486" y="2148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21660" cy="3638550"/>
                    </a:xfrm>
                    <a:prstGeom prst="rect">
                      <a:avLst/>
                    </a:prstGeom>
                  </pic:spPr>
                </pic:pic>
              </a:graphicData>
            </a:graphic>
            <wp14:sizeRelH relativeFrom="margin">
              <wp14:pctWidth>0</wp14:pctWidth>
            </wp14:sizeRelH>
            <wp14:sizeRelV relativeFrom="margin">
              <wp14:pctHeight>0</wp14:pctHeight>
            </wp14:sizeRelV>
          </wp:anchor>
        </w:drawing>
      </w:r>
      <w:r w:rsidR="00B66C11">
        <w:rPr>
          <w:rFonts w:ascii="Arial" w:hAnsi="Arial" w:cs="Arial"/>
          <w:color w:val="auto"/>
          <w:sz w:val="24"/>
          <w:szCs w:val="24"/>
          <w:shd w:val="clear" w:color="auto" w:fill="FFFFFF"/>
        </w:rPr>
        <w:t>An external perturbing magnetic field</w:t>
      </w:r>
      <w:proofErr w:type="gramStart"/>
      <w:r w:rsidR="00B66C11">
        <w:rPr>
          <w:rFonts w:ascii="Arial" w:hAnsi="Arial" w:cs="Arial"/>
          <w:color w:val="auto"/>
          <w:sz w:val="24"/>
          <w:szCs w:val="24"/>
          <w:shd w:val="clear" w:color="auto" w:fill="FFFFFF"/>
        </w:rPr>
        <w:t>,  B1</w:t>
      </w:r>
      <w:proofErr w:type="gramEnd"/>
      <w:r w:rsidR="00B66C11">
        <w:rPr>
          <w:rFonts w:ascii="Arial" w:hAnsi="Arial" w:cs="Arial"/>
          <w:color w:val="auto"/>
          <w:sz w:val="24"/>
          <w:szCs w:val="24"/>
          <w:shd w:val="clear" w:color="auto" w:fill="FFFFFF"/>
        </w:rPr>
        <w:t xml:space="preserve"> is </w:t>
      </w:r>
      <w:r>
        <w:rPr>
          <w:rFonts w:ascii="Arial" w:hAnsi="Arial" w:cs="Arial"/>
          <w:color w:val="auto"/>
          <w:sz w:val="24"/>
          <w:szCs w:val="24"/>
          <w:shd w:val="clear" w:color="auto" w:fill="FFFFFF"/>
        </w:rPr>
        <w:t xml:space="preserve"> </w:t>
      </w:r>
      <w:r w:rsidR="00B66C11">
        <w:rPr>
          <w:rFonts w:ascii="Arial" w:hAnsi="Arial" w:cs="Arial"/>
          <w:color w:val="auto"/>
          <w:sz w:val="24"/>
          <w:szCs w:val="24"/>
          <w:shd w:val="clear" w:color="auto" w:fill="FFFFFF"/>
        </w:rPr>
        <w:t xml:space="preserve">applied with the knocks the vector out of its axis, which now is aligned at a new angle with respect to Bo. </w:t>
      </w:r>
    </w:p>
    <w:p w:rsidR="00B66C11" w:rsidRPr="00B66C11" w:rsidRDefault="00B66C11" w:rsidP="00B66C11">
      <w:pPr>
        <w:pStyle w:val="ListParagraph"/>
        <w:rPr>
          <w:rFonts w:ascii="Arial" w:hAnsi="Arial" w:cs="Arial"/>
          <w:color w:val="auto"/>
          <w:sz w:val="24"/>
          <w:szCs w:val="24"/>
          <w:shd w:val="clear" w:color="auto" w:fill="FFFFFF"/>
        </w:rPr>
      </w:pPr>
    </w:p>
    <w:p w:rsidR="00B66C11" w:rsidRPr="00B66C11" w:rsidRDefault="00B66C11" w:rsidP="00B66C11">
      <w:pPr>
        <w:shd w:val="clear" w:color="auto" w:fill="FFFFFF"/>
        <w:rPr>
          <w:rFonts w:ascii="Arial" w:hAnsi="Arial" w:cs="Arial"/>
          <w:color w:val="auto"/>
          <w:sz w:val="24"/>
          <w:szCs w:val="24"/>
          <w:shd w:val="clear" w:color="auto" w:fill="FFFFFF"/>
        </w:rPr>
      </w:pPr>
    </w:p>
    <w:p w:rsidR="00B66C11" w:rsidRDefault="00B66C11" w:rsidP="00B66C11">
      <w:pPr>
        <w:pStyle w:val="ListParagraph"/>
        <w:numPr>
          <w:ilvl w:val="0"/>
          <w:numId w:val="31"/>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As the perturbing field B1 is removed the vector gradually starts returning back to its original state.</w:t>
      </w:r>
    </w:p>
    <w:p w:rsidR="00B66C11" w:rsidRPr="00B66C11" w:rsidRDefault="00B66C11" w:rsidP="00B66C11">
      <w:pPr>
        <w:shd w:val="clear" w:color="auto" w:fill="FFFFFF"/>
        <w:rPr>
          <w:rFonts w:ascii="Arial" w:hAnsi="Arial" w:cs="Arial"/>
          <w:color w:val="auto"/>
          <w:sz w:val="24"/>
          <w:szCs w:val="24"/>
          <w:shd w:val="clear" w:color="auto" w:fill="FFFFFF"/>
        </w:rPr>
      </w:pPr>
    </w:p>
    <w:p w:rsidR="00B66C11" w:rsidRDefault="00B66C11" w:rsidP="00B66C11">
      <w:pPr>
        <w:pStyle w:val="ListParagraph"/>
        <w:numPr>
          <w:ilvl w:val="0"/>
          <w:numId w:val="31"/>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Begins to wobble.</w:t>
      </w:r>
    </w:p>
    <w:p w:rsidR="00B7654D" w:rsidRPr="00B7654D" w:rsidRDefault="00B7654D" w:rsidP="00B7654D">
      <w:pPr>
        <w:pStyle w:val="ListParagraph"/>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color w:val="auto"/>
          <w:sz w:val="24"/>
          <w:szCs w:val="24"/>
          <w:shd w:val="clear" w:color="auto" w:fill="FFFFFF"/>
        </w:rPr>
      </w:pPr>
    </w:p>
    <w:p w:rsidR="00B7654D" w:rsidRDefault="00B7654D" w:rsidP="00B7654D">
      <w:pPr>
        <w:shd w:val="clear" w:color="auto" w:fill="FFFFFF"/>
        <w:rPr>
          <w:rFonts w:ascii="Arial" w:hAnsi="Arial" w:cs="Arial"/>
          <w:b/>
          <w:i/>
          <w:color w:val="auto"/>
          <w:sz w:val="36"/>
          <w:szCs w:val="36"/>
          <w:shd w:val="clear" w:color="auto" w:fill="FFFFFF"/>
        </w:rPr>
      </w:pPr>
      <w:r w:rsidRPr="00B7654D">
        <w:rPr>
          <w:rFonts w:ascii="Arial" w:hAnsi="Arial" w:cs="Arial"/>
          <w:b/>
          <w:i/>
          <w:color w:val="auto"/>
          <w:sz w:val="36"/>
          <w:szCs w:val="36"/>
          <w:shd w:val="clear" w:color="auto" w:fill="FFFFFF"/>
        </w:rPr>
        <w:lastRenderedPageBreak/>
        <w:t>Re</w:t>
      </w:r>
      <w:r>
        <w:rPr>
          <w:rFonts w:ascii="Arial" w:hAnsi="Arial" w:cs="Arial"/>
          <w:b/>
          <w:i/>
          <w:color w:val="auto"/>
          <w:sz w:val="36"/>
          <w:szCs w:val="36"/>
          <w:shd w:val="clear" w:color="auto" w:fill="FFFFFF"/>
        </w:rPr>
        <w:t>sonance</w:t>
      </w:r>
    </w:p>
    <w:p w:rsidR="00B7654D" w:rsidRDefault="00B7654D" w:rsidP="00B7654D">
      <w:p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The gradient coils.</w:t>
      </w:r>
    </w:p>
    <w:p w:rsidR="00B7654D" w:rsidRDefault="005360C3" w:rsidP="00B7654D">
      <w:pPr>
        <w:pStyle w:val="ListParagraph"/>
        <w:numPr>
          <w:ilvl w:val="0"/>
          <w:numId w:val="32"/>
        </w:numPr>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75648" behindDoc="1" locked="0" layoutInCell="1" allowOverlap="1" wp14:anchorId="0128101E" wp14:editId="78FEF662">
            <wp:simplePos x="0" y="0"/>
            <wp:positionH relativeFrom="column">
              <wp:posOffset>3361690</wp:posOffset>
            </wp:positionH>
            <wp:positionV relativeFrom="margin">
              <wp:posOffset>1061720</wp:posOffset>
            </wp:positionV>
            <wp:extent cx="3267075" cy="3943350"/>
            <wp:effectExtent l="0" t="0" r="9525" b="0"/>
            <wp:wrapTight wrapText="bothSides">
              <wp:wrapPolygon edited="0">
                <wp:start x="0" y="0"/>
                <wp:lineTo x="0" y="21496"/>
                <wp:lineTo x="21537" y="21496"/>
                <wp:lineTo x="2153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67075" cy="3943350"/>
                    </a:xfrm>
                    <a:prstGeom prst="rect">
                      <a:avLst/>
                    </a:prstGeom>
                  </pic:spPr>
                </pic:pic>
              </a:graphicData>
            </a:graphic>
            <wp14:sizeRelH relativeFrom="margin">
              <wp14:pctWidth>0</wp14:pctWidth>
            </wp14:sizeRelH>
            <wp14:sizeRelV relativeFrom="margin">
              <wp14:pctHeight>0</wp14:pctHeight>
            </wp14:sizeRelV>
          </wp:anchor>
        </w:drawing>
      </w:r>
      <w:r w:rsidR="00B7654D">
        <w:rPr>
          <w:rFonts w:ascii="Arial" w:hAnsi="Arial" w:cs="Arial"/>
          <w:color w:val="auto"/>
          <w:sz w:val="24"/>
          <w:szCs w:val="24"/>
          <w:shd w:val="clear" w:color="auto" w:fill="FFFFFF"/>
        </w:rPr>
        <w:t xml:space="preserve">The body placed in the core of the </w:t>
      </w:r>
      <w:proofErr w:type="spellStart"/>
      <w:r w:rsidR="00B7654D">
        <w:rPr>
          <w:rFonts w:ascii="Arial" w:hAnsi="Arial" w:cs="Arial"/>
          <w:color w:val="auto"/>
          <w:sz w:val="24"/>
          <w:szCs w:val="24"/>
          <w:shd w:val="clear" w:color="auto" w:fill="FFFFFF"/>
        </w:rPr>
        <w:t>the</w:t>
      </w:r>
      <w:proofErr w:type="spellEnd"/>
      <w:r w:rsidR="00B7654D">
        <w:rPr>
          <w:rFonts w:ascii="Arial" w:hAnsi="Arial" w:cs="Arial"/>
          <w:color w:val="auto"/>
          <w:sz w:val="24"/>
          <w:szCs w:val="24"/>
          <w:shd w:val="clear" w:color="auto" w:fill="FFFFFF"/>
        </w:rPr>
        <w:t xml:space="preserve"> magnet with B0 aligned to its long axis. </w:t>
      </w:r>
    </w:p>
    <w:p w:rsidR="00B7654D" w:rsidRDefault="00B7654D" w:rsidP="00B7654D">
      <w:pPr>
        <w:pStyle w:val="ListParagraph"/>
        <w:numPr>
          <w:ilvl w:val="0"/>
          <w:numId w:val="32"/>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The gradient coil oriented in the Z-axis (along the long axis of the body) which gradually and linearly increases from left to right. </w:t>
      </w:r>
    </w:p>
    <w:p w:rsidR="00B7654D" w:rsidRPr="00B7654D" w:rsidRDefault="00B7654D" w:rsidP="00B7654D">
      <w:pPr>
        <w:pStyle w:val="ListParagraph"/>
        <w:numPr>
          <w:ilvl w:val="0"/>
          <w:numId w:val="32"/>
        </w:numPr>
        <w:shd w:val="clear" w:color="auto" w:fill="FFFFFF"/>
        <w:rPr>
          <w:rFonts w:ascii="Arial" w:hAnsi="Arial" w:cs="Arial"/>
          <w:color w:val="auto"/>
          <w:sz w:val="24"/>
          <w:szCs w:val="24"/>
          <w:shd w:val="clear" w:color="auto" w:fill="FFFFFF"/>
        </w:rPr>
      </w:pPr>
      <w:r>
        <w:rPr>
          <w:rFonts w:ascii="Arial" w:hAnsi="Arial" w:cs="Arial"/>
          <w:color w:val="auto"/>
          <w:sz w:val="24"/>
          <w:szCs w:val="24"/>
          <w:shd w:val="clear" w:color="auto" w:fill="FFFFFF"/>
        </w:rPr>
        <w:t xml:space="preserve">At the center of the gradient field, the frequency is equal to that of B0, but at a distance,   </w:t>
      </w:r>
      <w:r w:rsidRPr="00B7654D">
        <w:rPr>
          <w:rFonts w:ascii="Arial" w:hAnsi="Arial" w:cs="Arial"/>
          <w:bCs/>
          <w:color w:val="202124"/>
          <w:sz w:val="21"/>
          <w:szCs w:val="21"/>
          <w:shd w:val="clear" w:color="auto" w:fill="FFFFFF"/>
        </w:rPr>
        <w:t>∆</w:t>
      </w:r>
      <w:r w:rsidRPr="00B7654D">
        <w:rPr>
          <w:rFonts w:ascii="Arial" w:hAnsi="Arial" w:cs="Arial"/>
          <w:bCs/>
          <w:color w:val="202124"/>
          <w:sz w:val="21"/>
          <w:szCs w:val="21"/>
          <w:shd w:val="clear" w:color="auto" w:fill="FFFFFF"/>
        </w:rPr>
        <w:t>X</w:t>
      </w:r>
      <w:r>
        <w:rPr>
          <w:rFonts w:ascii="Arial" w:hAnsi="Arial" w:cs="Arial"/>
          <w:color w:val="auto"/>
          <w:sz w:val="24"/>
          <w:szCs w:val="24"/>
          <w:shd w:val="clear" w:color="auto" w:fill="FFFFFF"/>
        </w:rPr>
        <w:t xml:space="preserve">   the field changes by a factor of </w:t>
      </w:r>
      <w:r w:rsidRPr="00B7654D">
        <w:rPr>
          <w:rFonts w:ascii="Arial" w:hAnsi="Arial" w:cs="Arial"/>
          <w:bCs/>
          <w:color w:val="202124"/>
          <w:sz w:val="21"/>
          <w:szCs w:val="21"/>
          <w:shd w:val="clear" w:color="auto" w:fill="FFFFFF"/>
        </w:rPr>
        <w:t>∆</w:t>
      </w:r>
      <w:r w:rsidRPr="00B7654D">
        <w:rPr>
          <w:rFonts w:ascii="Arial" w:hAnsi="Arial" w:cs="Arial"/>
          <w:bCs/>
          <w:color w:val="202124"/>
          <w:sz w:val="21"/>
          <w:szCs w:val="21"/>
          <w:shd w:val="clear" w:color="auto" w:fill="FFFFFF"/>
        </w:rPr>
        <w:t>B0</w:t>
      </w:r>
      <w:r>
        <w:rPr>
          <w:rFonts w:ascii="Arial" w:hAnsi="Arial" w:cs="Arial"/>
          <w:b/>
          <w:bCs/>
          <w:color w:val="202124"/>
          <w:sz w:val="21"/>
          <w:szCs w:val="21"/>
          <w:shd w:val="clear" w:color="auto" w:fill="FFFFFF"/>
        </w:rPr>
        <w:t>.</w:t>
      </w:r>
    </w:p>
    <w:p w:rsidR="00B7654D" w:rsidRDefault="00B7654D" w:rsidP="00B7654D">
      <w:pPr>
        <w:pStyle w:val="ListParagraph"/>
        <w:shd w:val="clear" w:color="auto" w:fill="FFFFFF"/>
        <w:rPr>
          <w:rFonts w:ascii="Arial" w:hAnsi="Arial" w:cs="Arial"/>
          <w:b/>
          <w:bCs/>
          <w:color w:val="202124"/>
          <w:sz w:val="21"/>
          <w:szCs w:val="21"/>
          <w:shd w:val="clear" w:color="auto" w:fill="FFFFFF"/>
        </w:rPr>
      </w:pPr>
    </w:p>
    <w:p w:rsidR="00B7654D" w:rsidRDefault="005360C3" w:rsidP="00B7654D">
      <w:pPr>
        <w:pStyle w:val="ListParagraph"/>
        <w:shd w:val="clear" w:color="auto" w:fill="FFFFFF"/>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 xml:space="preserve">The resonance equation shows that the resonance frequency v of a spin is proportional to the magnetic field, B0, it is experiencing. </w:t>
      </w:r>
    </w:p>
    <w:p w:rsidR="005360C3" w:rsidRDefault="005360C3" w:rsidP="00B7654D">
      <w:pPr>
        <w:pStyle w:val="ListParagraph"/>
        <w:shd w:val="clear" w:color="auto" w:fill="FFFFFF"/>
        <w:rPr>
          <w:rFonts w:ascii="Arial" w:hAnsi="Arial" w:cs="Arial"/>
          <w:bCs/>
          <w:color w:val="202124"/>
          <w:sz w:val="24"/>
          <w:szCs w:val="24"/>
          <w:shd w:val="clear" w:color="auto" w:fill="FFFFFF"/>
        </w:rPr>
      </w:pPr>
    </w:p>
    <w:p w:rsidR="005360C3" w:rsidRDefault="005360C3" w:rsidP="00B7654D">
      <w:pPr>
        <w:pStyle w:val="ListParagraph"/>
        <w:shd w:val="clear" w:color="auto" w:fill="FFFFFF"/>
        <w:rPr>
          <w:rFonts w:ascii="Arial" w:hAnsi="Arial" w:cs="Arial"/>
          <w:b/>
          <w:bCs/>
          <w:color w:val="5F6368"/>
          <w:sz w:val="21"/>
          <w:szCs w:val="21"/>
          <w:shd w:val="clear" w:color="auto" w:fill="FFFFFF"/>
        </w:rPr>
      </w:pPr>
      <w:r w:rsidRPr="005360C3">
        <w:rPr>
          <w:rFonts w:ascii="Arial" w:hAnsi="Arial" w:cs="Arial"/>
          <w:color w:val="4D5156"/>
          <w:sz w:val="21"/>
          <w:szCs w:val="21"/>
          <w:shd w:val="clear" w:color="auto" w:fill="FFFFFF"/>
        </w:rPr>
        <w:t> </w:t>
      </w:r>
      <w:r>
        <w:rPr>
          <w:rFonts w:ascii="Arial" w:hAnsi="Arial" w:cs="Arial"/>
          <w:b/>
          <w:bCs/>
          <w:color w:val="5F6368"/>
          <w:sz w:val="21"/>
          <w:szCs w:val="21"/>
          <w:shd w:val="clear" w:color="auto" w:fill="FFFFFF"/>
        </w:rPr>
        <w:t xml:space="preserve">    </w:t>
      </w:r>
      <w:r>
        <w:rPr>
          <w:noProof/>
          <w:lang w:val="en-IN" w:eastAsia="en-IN"/>
        </w:rPr>
        <w:drawing>
          <wp:inline distT="0" distB="0" distL="0" distR="0" wp14:anchorId="2A256886" wp14:editId="78279313">
            <wp:extent cx="209550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95500" cy="666750"/>
                    </a:xfrm>
                    <a:prstGeom prst="rect">
                      <a:avLst/>
                    </a:prstGeom>
                  </pic:spPr>
                </pic:pic>
              </a:graphicData>
            </a:graphic>
          </wp:inline>
        </w:drawing>
      </w:r>
    </w:p>
    <w:p w:rsidR="005360C3" w:rsidRDefault="005360C3" w:rsidP="00B7654D">
      <w:pPr>
        <w:pStyle w:val="ListParagraph"/>
        <w:shd w:val="clear" w:color="auto" w:fill="FFFFFF"/>
        <w:rPr>
          <w:rFonts w:ascii="Arial" w:hAnsi="Arial" w:cs="Arial"/>
          <w:b/>
          <w:bCs/>
          <w:color w:val="5F6368"/>
          <w:sz w:val="21"/>
          <w:szCs w:val="21"/>
          <w:shd w:val="clear" w:color="auto" w:fill="FFFFFF"/>
        </w:rPr>
      </w:pPr>
    </w:p>
    <w:p w:rsidR="005360C3" w:rsidRDefault="005360C3" w:rsidP="005360C3">
      <w:pPr>
        <w:shd w:val="clear" w:color="auto" w:fill="FFFFFF"/>
        <w:rPr>
          <w:rFonts w:ascii="Arial" w:hAnsi="Arial" w:cs="Arial"/>
          <w:color w:val="auto"/>
          <w:sz w:val="24"/>
          <w:szCs w:val="24"/>
          <w:shd w:val="clear" w:color="auto" w:fill="FFFFFF"/>
        </w:rPr>
      </w:pPr>
      <w:r>
        <w:rPr>
          <w:noProof/>
          <w:lang w:val="en-IN" w:eastAsia="en-IN"/>
        </w:rPr>
        <w:drawing>
          <wp:anchor distT="0" distB="0" distL="114300" distR="114300" simplePos="0" relativeHeight="251674624" behindDoc="1" locked="0" layoutInCell="1" allowOverlap="1" wp14:anchorId="21423B29" wp14:editId="04E46618">
            <wp:simplePos x="0" y="0"/>
            <wp:positionH relativeFrom="column">
              <wp:posOffset>1038225</wp:posOffset>
            </wp:positionH>
            <wp:positionV relativeFrom="page">
              <wp:posOffset>6457950</wp:posOffset>
            </wp:positionV>
            <wp:extent cx="142875" cy="273685"/>
            <wp:effectExtent l="0" t="0" r="9525" b="0"/>
            <wp:wrapTight wrapText="bothSides">
              <wp:wrapPolygon edited="0">
                <wp:start x="0" y="0"/>
                <wp:lineTo x="0" y="19545"/>
                <wp:lineTo x="20160" y="19545"/>
                <wp:lineTo x="201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flipV="1">
                      <a:off x="0" y="0"/>
                      <a:ext cx="142875" cy="273685"/>
                    </a:xfrm>
                    <a:prstGeom prst="rect">
                      <a:avLst/>
                    </a:prstGeom>
                  </pic:spPr>
                </pic:pic>
              </a:graphicData>
            </a:graphic>
          </wp:anchor>
        </w:drawing>
      </w:r>
      <w:r>
        <w:rPr>
          <w:rFonts w:ascii="Arial" w:hAnsi="Arial" w:cs="Arial"/>
          <w:color w:val="auto"/>
          <w:sz w:val="24"/>
          <w:szCs w:val="24"/>
          <w:shd w:val="clear" w:color="auto" w:fill="FFFFFF"/>
        </w:rPr>
        <w:t xml:space="preserve">           Where      </w:t>
      </w:r>
      <w:r>
        <w:rPr>
          <w:rFonts w:ascii="Arial" w:hAnsi="Arial" w:cs="Arial"/>
          <w:color w:val="auto"/>
          <w:sz w:val="24"/>
          <w:szCs w:val="24"/>
          <w:shd w:val="clear" w:color="auto" w:fill="FFFFFF"/>
        </w:rPr>
        <w:tab/>
        <w:t xml:space="preserve">is the gyromagnetic </w:t>
      </w:r>
      <w:proofErr w:type="gramStart"/>
      <w:r>
        <w:rPr>
          <w:rFonts w:ascii="Arial" w:hAnsi="Arial" w:cs="Arial"/>
          <w:color w:val="auto"/>
          <w:sz w:val="24"/>
          <w:szCs w:val="24"/>
          <w:shd w:val="clear" w:color="auto" w:fill="FFFFFF"/>
        </w:rPr>
        <w:t>ratio.</w:t>
      </w:r>
      <w:proofErr w:type="gramEnd"/>
      <w:r>
        <w:rPr>
          <w:rFonts w:ascii="Arial" w:hAnsi="Arial" w:cs="Arial"/>
          <w:color w:val="auto"/>
          <w:sz w:val="24"/>
          <w:szCs w:val="24"/>
          <w:shd w:val="clear" w:color="auto" w:fill="FFFFFF"/>
        </w:rPr>
        <w:t xml:space="preserve"> </w:t>
      </w:r>
      <w:proofErr w:type="gramStart"/>
      <w:r>
        <w:rPr>
          <w:rFonts w:ascii="Arial" w:hAnsi="Arial" w:cs="Arial"/>
          <w:color w:val="auto"/>
          <w:sz w:val="24"/>
          <w:szCs w:val="24"/>
          <w:shd w:val="clear" w:color="auto" w:fill="FFFFFF"/>
        </w:rPr>
        <w:t>[ the</w:t>
      </w:r>
      <w:proofErr w:type="gramEnd"/>
      <w:r>
        <w:rPr>
          <w:rFonts w:ascii="Arial" w:hAnsi="Arial" w:cs="Arial"/>
          <w:color w:val="auto"/>
          <w:sz w:val="24"/>
          <w:szCs w:val="24"/>
          <w:shd w:val="clear" w:color="auto" w:fill="FFFFFF"/>
        </w:rPr>
        <w:t xml:space="preserve"> ratio of the magnetic moment of a spinning charged particle to its angular momentum].</w:t>
      </w: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372C3F" w:rsidP="005360C3">
      <w:pPr>
        <w:shd w:val="clear" w:color="auto" w:fill="FFFFFF"/>
        <w:rPr>
          <w:rFonts w:ascii="Arial" w:hAnsi="Arial" w:cs="Arial"/>
          <w:color w:val="auto"/>
          <w:sz w:val="24"/>
          <w:szCs w:val="24"/>
          <w:shd w:val="clear" w:color="auto" w:fill="FFFFFF"/>
        </w:rPr>
      </w:pPr>
    </w:p>
    <w:p w:rsidR="00372C3F" w:rsidRDefault="0021136E" w:rsidP="005360C3">
      <w:pPr>
        <w:shd w:val="clear" w:color="auto" w:fill="FFFFFF"/>
        <w:rPr>
          <w:rFonts w:ascii="Arial" w:hAnsi="Arial" w:cs="Arial"/>
          <w:b/>
          <w:i/>
          <w:color w:val="auto"/>
          <w:sz w:val="36"/>
          <w:szCs w:val="36"/>
          <w:shd w:val="clear" w:color="auto" w:fill="FFFFFF"/>
        </w:rPr>
      </w:pPr>
      <w:r>
        <w:rPr>
          <w:rFonts w:ascii="Arial" w:hAnsi="Arial" w:cs="Arial"/>
          <w:b/>
          <w:i/>
          <w:color w:val="auto"/>
          <w:sz w:val="36"/>
          <w:szCs w:val="36"/>
          <w:shd w:val="clear" w:color="auto" w:fill="FFFFFF"/>
        </w:rPr>
        <w:lastRenderedPageBreak/>
        <w:t xml:space="preserve">Conclusion </w:t>
      </w:r>
    </w:p>
    <w:p w:rsidR="0021136E" w:rsidRPr="00407588" w:rsidRDefault="0021136E" w:rsidP="005360C3">
      <w:pPr>
        <w:shd w:val="clear" w:color="auto" w:fill="FFFFFF"/>
        <w:rPr>
          <w:rFonts w:ascii="Arial" w:hAnsi="Arial" w:cs="Arial"/>
          <w:color w:val="202124"/>
          <w:sz w:val="24"/>
          <w:szCs w:val="24"/>
          <w:shd w:val="clear" w:color="auto" w:fill="FFFFFF"/>
        </w:rPr>
      </w:pPr>
      <w:r w:rsidRPr="00407588">
        <w:rPr>
          <w:rFonts w:ascii="Arial" w:hAnsi="Arial" w:cs="Arial"/>
          <w:color w:val="202124"/>
          <w:sz w:val="24"/>
          <w:szCs w:val="24"/>
          <w:shd w:val="clear" w:color="auto" w:fill="FFFFFF"/>
        </w:rPr>
        <w:t>A study conducted indicates that India currently has approximately 3500 MRI machines which includes low field, 1.5T, 3 T and refurbished machines and installing 350-400 machines per year.</w:t>
      </w:r>
      <w:r w:rsidRPr="00407588">
        <w:rPr>
          <w:rFonts w:ascii="Arial" w:hAnsi="Arial" w:cs="Arial"/>
          <w:color w:val="202124"/>
          <w:sz w:val="24"/>
          <w:szCs w:val="24"/>
        </w:rPr>
        <w:br/>
      </w:r>
      <w:r w:rsidRPr="00407588">
        <w:rPr>
          <w:rFonts w:ascii="Arial" w:hAnsi="Arial" w:cs="Arial"/>
          <w:color w:val="202124"/>
          <w:sz w:val="24"/>
          <w:szCs w:val="24"/>
          <w:shd w:val="clear" w:color="auto" w:fill="FFFFFF"/>
        </w:rPr>
        <w:t>Every year, approximately </w:t>
      </w:r>
      <w:r w:rsidRPr="00407588">
        <w:rPr>
          <w:rFonts w:ascii="Arial" w:hAnsi="Arial" w:cs="Arial"/>
          <w:bCs/>
          <w:color w:val="202124"/>
          <w:sz w:val="24"/>
          <w:szCs w:val="24"/>
          <w:shd w:val="clear" w:color="auto" w:fill="FFFFFF"/>
        </w:rPr>
        <w:t>10 million</w:t>
      </w:r>
      <w:r w:rsidRPr="00407588">
        <w:rPr>
          <w:rFonts w:ascii="Arial" w:hAnsi="Arial" w:cs="Arial"/>
          <w:color w:val="202124"/>
          <w:sz w:val="24"/>
          <w:szCs w:val="24"/>
          <w:shd w:val="clear" w:color="auto" w:fill="FFFFFF"/>
        </w:rPr>
        <w:t> patients undergo MRI procedures.</w:t>
      </w:r>
    </w:p>
    <w:p w:rsidR="0021136E" w:rsidRPr="00407588" w:rsidRDefault="0021136E" w:rsidP="005360C3">
      <w:pPr>
        <w:shd w:val="clear" w:color="auto" w:fill="FFFFFF"/>
        <w:rPr>
          <w:rFonts w:ascii="Arial" w:hAnsi="Arial" w:cs="Arial"/>
          <w:color w:val="202124"/>
          <w:sz w:val="24"/>
          <w:szCs w:val="24"/>
          <w:shd w:val="clear" w:color="auto" w:fill="FFFFFF"/>
        </w:rPr>
      </w:pPr>
      <w:r w:rsidRPr="00407588">
        <w:rPr>
          <w:rFonts w:ascii="Arial" w:hAnsi="Arial" w:cs="Arial"/>
          <w:color w:val="202124"/>
          <w:sz w:val="24"/>
          <w:szCs w:val="24"/>
          <w:shd w:val="clear" w:color="auto" w:fill="FFFFFF"/>
        </w:rPr>
        <w:t>Introducing highest quality MRI services into your practice can generate new revenues. Until now these MR systems have been too costly, difficult to install, and hard to operate for many.</w:t>
      </w:r>
    </w:p>
    <w:p w:rsidR="0021136E" w:rsidRPr="00407588" w:rsidRDefault="0021136E" w:rsidP="005360C3">
      <w:pPr>
        <w:shd w:val="clear" w:color="auto" w:fill="FFFFFF"/>
        <w:rPr>
          <w:rFonts w:ascii="Arial" w:hAnsi="Arial" w:cs="Arial"/>
          <w:color w:val="202124"/>
          <w:sz w:val="24"/>
          <w:szCs w:val="24"/>
          <w:shd w:val="clear" w:color="auto" w:fill="FFFFFF"/>
        </w:rPr>
      </w:pPr>
      <w:r w:rsidRPr="00407588">
        <w:rPr>
          <w:rFonts w:ascii="Arial" w:hAnsi="Arial" w:cs="Arial"/>
          <w:color w:val="202124"/>
          <w:sz w:val="24"/>
          <w:szCs w:val="24"/>
          <w:shd w:val="clear" w:color="auto" w:fill="FFFFFF"/>
        </w:rPr>
        <w:t>Introducing highest quality MRI services into your practice can generate new revenues. Until now these MR systems have been too costly, difficult to install, and hard to operate for many.</w:t>
      </w:r>
    </w:p>
    <w:p w:rsidR="0021136E" w:rsidRDefault="0021136E" w:rsidP="005360C3">
      <w:pPr>
        <w:shd w:val="clear" w:color="auto" w:fill="FFFFFF"/>
        <w:rPr>
          <w:rFonts w:ascii="Arial" w:hAnsi="Arial" w:cs="Arial"/>
          <w:color w:val="202124"/>
          <w:sz w:val="24"/>
          <w:szCs w:val="24"/>
          <w:shd w:val="clear" w:color="auto" w:fill="FFFFFF"/>
        </w:rPr>
      </w:pPr>
      <w:r w:rsidRPr="00407588">
        <w:rPr>
          <w:rFonts w:ascii="Arial" w:hAnsi="Arial" w:cs="Arial"/>
          <w:color w:val="202124"/>
          <w:sz w:val="24"/>
          <w:szCs w:val="24"/>
          <w:shd w:val="clear" w:color="auto" w:fill="FFFFFF"/>
        </w:rPr>
        <w:t>Where is your scanner in the </w:t>
      </w:r>
      <w:r w:rsidRPr="00407588">
        <w:rPr>
          <w:rFonts w:ascii="Arial" w:hAnsi="Arial" w:cs="Arial"/>
          <w:bCs/>
          <w:color w:val="202124"/>
          <w:sz w:val="24"/>
          <w:szCs w:val="24"/>
          <w:shd w:val="clear" w:color="auto" w:fill="FFFFFF"/>
        </w:rPr>
        <w:t>12.8 year</w:t>
      </w:r>
      <w:r w:rsidRPr="00407588">
        <w:rPr>
          <w:rFonts w:ascii="Arial" w:hAnsi="Arial" w:cs="Arial"/>
          <w:color w:val="202124"/>
          <w:sz w:val="24"/>
          <w:szCs w:val="24"/>
          <w:shd w:val="clear" w:color="auto" w:fill="FFFFFF"/>
        </w:rPr>
        <w:t> </w:t>
      </w:r>
      <w:proofErr w:type="gramStart"/>
      <w:r w:rsidRPr="00407588">
        <w:rPr>
          <w:rFonts w:ascii="Arial" w:hAnsi="Arial" w:cs="Arial"/>
          <w:color w:val="202124"/>
          <w:sz w:val="24"/>
          <w:szCs w:val="24"/>
          <w:shd w:val="clear" w:color="auto" w:fill="FFFFFF"/>
        </w:rPr>
        <w:t>lifecyc</w:t>
      </w:r>
      <w:r w:rsidR="00407588">
        <w:rPr>
          <w:rFonts w:ascii="Arial" w:hAnsi="Arial" w:cs="Arial"/>
          <w:color w:val="202124"/>
          <w:sz w:val="24"/>
          <w:szCs w:val="24"/>
          <w:shd w:val="clear" w:color="auto" w:fill="FFFFFF"/>
        </w:rPr>
        <w:t>l</w:t>
      </w:r>
      <w:r w:rsidRPr="00407588">
        <w:rPr>
          <w:rFonts w:ascii="Arial" w:hAnsi="Arial" w:cs="Arial"/>
          <w:color w:val="202124"/>
          <w:sz w:val="24"/>
          <w:szCs w:val="24"/>
          <w:shd w:val="clear" w:color="auto" w:fill="FFFFFF"/>
        </w:rPr>
        <w:t>e</w:t>
      </w:r>
      <w:r w:rsidR="00407588">
        <w:rPr>
          <w:rFonts w:ascii="Arial" w:hAnsi="Arial" w:cs="Arial"/>
          <w:color w:val="202124"/>
          <w:sz w:val="24"/>
          <w:szCs w:val="24"/>
          <w:shd w:val="clear" w:color="auto" w:fill="FFFFFF"/>
        </w:rPr>
        <w:t xml:space="preserve"> </w:t>
      </w:r>
      <w:r w:rsidRPr="00407588">
        <w:rPr>
          <w:rFonts w:ascii="Arial" w:hAnsi="Arial" w:cs="Arial"/>
          <w:color w:val="202124"/>
          <w:sz w:val="24"/>
          <w:szCs w:val="24"/>
          <w:shd w:val="clear" w:color="auto" w:fill="FFFFFF"/>
        </w:rPr>
        <w:t>?</w:t>
      </w:r>
      <w:proofErr w:type="gramEnd"/>
      <w:r w:rsidRPr="00407588">
        <w:rPr>
          <w:rFonts w:ascii="Arial" w:hAnsi="Arial" w:cs="Arial"/>
          <w:color w:val="202124"/>
          <w:sz w:val="24"/>
          <w:szCs w:val="24"/>
          <w:shd w:val="clear" w:color="auto" w:fill="FFFFFF"/>
        </w:rPr>
        <w:t xml:space="preserve"> If it's newer, you may consider upgrading your system to the latest technology and advanced software to improve workflow and productivity. If it's older, it may be time to investigate new systems.</w:t>
      </w:r>
    </w:p>
    <w:p w:rsidR="00407588" w:rsidRDefault="00407588" w:rsidP="005360C3">
      <w:pPr>
        <w:shd w:val="clear" w:color="auto" w:fill="FFFFFF"/>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07588">
        <w:rPr>
          <w:rFonts w:ascii="Arial" w:hAnsi="Arial" w:cs="Arial"/>
          <w:color w:val="202124"/>
          <w:sz w:val="24"/>
          <w:szCs w:val="24"/>
          <w:shd w:val="clear" w:color="auto" w:fill="FFFFFF"/>
        </w:rPr>
        <w:t>The prevalence rates of the spectrum of neurological disorders from different regions of the country ranged from 967-4,070 with a mean of 2394 per 100,000 population, providing a rough estimate of </w:t>
      </w:r>
      <w:r w:rsidRPr="00407588">
        <w:rPr>
          <w:rFonts w:ascii="Arial" w:hAnsi="Arial" w:cs="Arial"/>
          <w:bCs/>
          <w:color w:val="202124"/>
          <w:sz w:val="24"/>
          <w:szCs w:val="24"/>
          <w:shd w:val="clear" w:color="auto" w:fill="FFFFFF"/>
        </w:rPr>
        <w:t>over 30 million</w:t>
      </w:r>
      <w:r w:rsidRPr="00407588">
        <w:rPr>
          <w:rFonts w:ascii="Arial" w:hAnsi="Arial" w:cs="Arial"/>
          <w:color w:val="202124"/>
          <w:sz w:val="24"/>
          <w:szCs w:val="24"/>
          <w:shd w:val="clear" w:color="auto" w:fill="FFFFFF"/>
        </w:rPr>
        <w:t xml:space="preserve"> people with neurological disorders (excluding </w:t>
      </w:r>
      <w:proofErr w:type="spellStart"/>
      <w:r w:rsidRPr="00407588">
        <w:rPr>
          <w:rFonts w:ascii="Arial" w:hAnsi="Arial" w:cs="Arial"/>
          <w:color w:val="202124"/>
          <w:sz w:val="24"/>
          <w:szCs w:val="24"/>
          <w:shd w:val="clear" w:color="auto" w:fill="FFFFFF"/>
        </w:rPr>
        <w:t>neuroinfections</w:t>
      </w:r>
      <w:proofErr w:type="spellEnd"/>
      <w:r w:rsidRPr="00407588">
        <w:rPr>
          <w:rFonts w:ascii="Arial" w:hAnsi="Arial" w:cs="Arial"/>
          <w:color w:val="202124"/>
          <w:sz w:val="24"/>
          <w:szCs w:val="24"/>
          <w:shd w:val="clear" w:color="auto" w:fill="FFFFFF"/>
        </w:rPr>
        <w:t xml:space="preserve"> and traumatic injuries).</w:t>
      </w:r>
    </w:p>
    <w:p w:rsidR="00407588" w:rsidRDefault="00407588" w:rsidP="005360C3">
      <w:pPr>
        <w:shd w:val="clear" w:color="auto" w:fill="FFFFFF"/>
        <w:rPr>
          <w:rFonts w:ascii="Arial" w:hAnsi="Arial" w:cs="Arial"/>
          <w:color w:val="202124"/>
          <w:sz w:val="24"/>
          <w:szCs w:val="24"/>
          <w:shd w:val="clear" w:color="auto" w:fill="FFFFFF"/>
        </w:rPr>
      </w:pPr>
    </w:p>
    <w:p w:rsidR="00407588" w:rsidRDefault="00407588" w:rsidP="005360C3">
      <w:pPr>
        <w:shd w:val="clear" w:color="auto" w:fill="FFFFFF"/>
        <w:rPr>
          <w:rFonts w:ascii="Arial" w:hAnsi="Arial" w:cs="Arial"/>
          <w:color w:val="202124"/>
          <w:sz w:val="24"/>
          <w:szCs w:val="24"/>
          <w:shd w:val="clear" w:color="auto" w:fill="FFFFFF"/>
        </w:rPr>
      </w:pPr>
    </w:p>
    <w:p w:rsidR="00407588" w:rsidRDefault="00407588" w:rsidP="005360C3">
      <w:pPr>
        <w:shd w:val="clear" w:color="auto" w:fill="FFFFFF"/>
        <w:rPr>
          <w:rFonts w:ascii="Arial" w:hAnsi="Arial" w:cs="Arial"/>
          <w:color w:val="202124"/>
          <w:sz w:val="24"/>
          <w:szCs w:val="24"/>
          <w:shd w:val="clear" w:color="auto" w:fill="FFFFFF"/>
        </w:rPr>
      </w:pPr>
    </w:p>
    <w:p w:rsidR="00407588" w:rsidRDefault="00407588" w:rsidP="005360C3">
      <w:pPr>
        <w:shd w:val="clear" w:color="auto" w:fill="FFFFFF"/>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India has the large number of population, and having a lot of </w:t>
      </w:r>
      <w:proofErr w:type="spellStart"/>
      <w:r>
        <w:rPr>
          <w:rFonts w:ascii="Arial" w:hAnsi="Arial" w:cs="Arial"/>
          <w:color w:val="202124"/>
          <w:sz w:val="24"/>
          <w:szCs w:val="24"/>
          <w:shd w:val="clear" w:color="auto" w:fill="FFFFFF"/>
        </w:rPr>
        <w:t>healty</w:t>
      </w:r>
      <w:proofErr w:type="spellEnd"/>
      <w:r>
        <w:rPr>
          <w:rFonts w:ascii="Arial" w:hAnsi="Arial" w:cs="Arial"/>
          <w:color w:val="202124"/>
          <w:sz w:val="24"/>
          <w:szCs w:val="24"/>
          <w:shd w:val="clear" w:color="auto" w:fill="FFFFFF"/>
        </w:rPr>
        <w:t xml:space="preserve"> problem faced every year, The MRI technology boost the identification of the </w:t>
      </w:r>
      <w:proofErr w:type="spellStart"/>
      <w:r>
        <w:rPr>
          <w:rFonts w:ascii="Arial" w:hAnsi="Arial" w:cs="Arial"/>
          <w:color w:val="202124"/>
          <w:sz w:val="24"/>
          <w:szCs w:val="24"/>
          <w:shd w:val="clear" w:color="auto" w:fill="FFFFFF"/>
        </w:rPr>
        <w:t>the</w:t>
      </w:r>
      <w:proofErr w:type="spellEnd"/>
      <w:r>
        <w:rPr>
          <w:rFonts w:ascii="Arial" w:hAnsi="Arial" w:cs="Arial"/>
          <w:color w:val="202124"/>
          <w:sz w:val="24"/>
          <w:szCs w:val="24"/>
          <w:shd w:val="clear" w:color="auto" w:fill="FFFFFF"/>
        </w:rPr>
        <w:t xml:space="preserve"> internal diseases of the brain and spinal cord, bones and joints, breasts, heart and blood vessels. </w:t>
      </w:r>
    </w:p>
    <w:p w:rsidR="005360C3" w:rsidRDefault="00146FC0" w:rsidP="005360C3">
      <w:pPr>
        <w:shd w:val="clear" w:color="auto" w:fill="FFFFFF"/>
        <w:rPr>
          <w:rFonts w:ascii="Arial" w:hAnsi="Arial" w:cs="Arial"/>
          <w:color w:val="202124"/>
          <w:sz w:val="24"/>
          <w:szCs w:val="24"/>
          <w:shd w:val="clear" w:color="auto" w:fill="FFFFFF"/>
        </w:rPr>
      </w:pPr>
      <w:r w:rsidRPr="00146FC0">
        <w:rPr>
          <w:rFonts w:ascii="Arial" w:hAnsi="Arial" w:cs="Arial"/>
          <w:color w:val="202124"/>
          <w:sz w:val="24"/>
          <w:szCs w:val="24"/>
          <w:shd w:val="clear" w:color="auto" w:fill="FFFFFF"/>
        </w:rPr>
        <w:t>A report by the Indian Council of Medical Research (ICMR) said that cardiovascular ailments account for nearly 17 percent of all deaths in the South Asian country. On average, </w:t>
      </w:r>
      <w:r w:rsidRPr="00146FC0">
        <w:rPr>
          <w:rFonts w:ascii="Arial" w:hAnsi="Arial" w:cs="Arial"/>
          <w:bCs/>
          <w:color w:val="202124"/>
          <w:sz w:val="24"/>
          <w:szCs w:val="24"/>
          <w:shd w:val="clear" w:color="auto" w:fill="FFFFFF"/>
        </w:rPr>
        <w:t>around 10 million people die in India every year</w:t>
      </w:r>
      <w:r w:rsidRPr="00146FC0">
        <w:rPr>
          <w:rFonts w:ascii="Arial" w:hAnsi="Arial" w:cs="Arial"/>
          <w:color w:val="202124"/>
          <w:sz w:val="24"/>
          <w:szCs w:val="24"/>
          <w:shd w:val="clear" w:color="auto" w:fill="FFFFFF"/>
        </w:rPr>
        <w:t>.</w:t>
      </w:r>
    </w:p>
    <w:p w:rsidR="00146FC0" w:rsidRDefault="00146FC0" w:rsidP="005360C3">
      <w:pPr>
        <w:shd w:val="clear" w:color="auto" w:fill="FFFFFF"/>
        <w:rPr>
          <w:rFonts w:ascii="Arial" w:hAnsi="Arial" w:cs="Arial"/>
          <w:color w:val="202124"/>
          <w:sz w:val="24"/>
          <w:szCs w:val="24"/>
          <w:shd w:val="clear" w:color="auto" w:fill="FFFFFF"/>
        </w:rPr>
      </w:pPr>
      <w:r w:rsidRPr="00146FC0">
        <w:rPr>
          <w:rFonts w:ascii="Arial" w:hAnsi="Arial" w:cs="Arial"/>
          <w:color w:val="202124"/>
          <w:sz w:val="24"/>
          <w:szCs w:val="24"/>
          <w:shd w:val="clear" w:color="auto" w:fill="FFFFFF"/>
        </w:rPr>
        <w:t>The number of deaths due to heart attacks in India has remained consistently </w:t>
      </w:r>
      <w:r w:rsidRPr="00146FC0">
        <w:rPr>
          <w:rFonts w:ascii="Arial" w:hAnsi="Arial" w:cs="Arial"/>
          <w:bCs/>
          <w:color w:val="202124"/>
          <w:sz w:val="24"/>
          <w:szCs w:val="24"/>
          <w:shd w:val="clear" w:color="auto" w:fill="FFFFFF"/>
        </w:rPr>
        <w:t>over 25,000</w:t>
      </w:r>
      <w:r w:rsidRPr="00146FC0">
        <w:rPr>
          <w:rFonts w:ascii="Arial" w:hAnsi="Arial" w:cs="Arial"/>
          <w:color w:val="202124"/>
          <w:sz w:val="24"/>
          <w:szCs w:val="24"/>
          <w:shd w:val="clear" w:color="auto" w:fill="FFFFFF"/>
        </w:rPr>
        <w:t> in the last four years, and over 28,000 in the last three year.</w:t>
      </w:r>
    </w:p>
    <w:p w:rsidR="00146FC0" w:rsidRDefault="00146FC0" w:rsidP="005360C3">
      <w:pPr>
        <w:shd w:val="clear" w:color="auto" w:fill="FFFFFF"/>
        <w:rPr>
          <w:rFonts w:ascii="Arial" w:hAnsi="Arial" w:cs="Arial"/>
          <w:color w:val="202124"/>
          <w:sz w:val="24"/>
          <w:szCs w:val="24"/>
          <w:shd w:val="clear" w:color="auto" w:fill="FFFFFF"/>
        </w:rPr>
      </w:pPr>
    </w:p>
    <w:p w:rsidR="00146FC0" w:rsidRDefault="00146FC0" w:rsidP="005360C3">
      <w:pPr>
        <w:shd w:val="clear" w:color="auto" w:fill="FFFFFF"/>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The MRI scanners is the way to relief the people. And identify the internal organ diseases before the time and take </w:t>
      </w:r>
      <w:proofErr w:type="gramStart"/>
      <w:r>
        <w:rPr>
          <w:rFonts w:ascii="Arial" w:hAnsi="Arial" w:cs="Arial"/>
          <w:color w:val="202124"/>
          <w:sz w:val="24"/>
          <w:szCs w:val="24"/>
          <w:shd w:val="clear" w:color="auto" w:fill="FFFFFF"/>
        </w:rPr>
        <w:t>precaution  before</w:t>
      </w:r>
      <w:proofErr w:type="gramEnd"/>
      <w:r>
        <w:rPr>
          <w:rFonts w:ascii="Arial" w:hAnsi="Arial" w:cs="Arial"/>
          <w:color w:val="202124"/>
          <w:sz w:val="24"/>
          <w:szCs w:val="24"/>
          <w:shd w:val="clear" w:color="auto" w:fill="FFFFFF"/>
        </w:rPr>
        <w:t xml:space="preserve"> it affects the body.</w:t>
      </w:r>
    </w:p>
    <w:p w:rsidR="00146FC0" w:rsidRDefault="00146FC0" w:rsidP="005360C3">
      <w:pPr>
        <w:shd w:val="clear" w:color="auto" w:fill="FFFFFF"/>
        <w:rPr>
          <w:rFonts w:ascii="Arial" w:hAnsi="Arial" w:cs="Arial"/>
          <w:color w:val="auto"/>
          <w:sz w:val="24"/>
          <w:szCs w:val="24"/>
          <w:shd w:val="clear" w:color="auto" w:fill="FFFFFF"/>
        </w:rPr>
      </w:pPr>
      <w:r>
        <w:rPr>
          <w:noProof/>
          <w:lang w:val="en-IN" w:eastAsia="en-IN"/>
        </w:rPr>
        <w:drawing>
          <wp:inline distT="0" distB="0" distL="0" distR="0" wp14:anchorId="212A6EC1" wp14:editId="6125CE13">
            <wp:extent cx="2788920" cy="21704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88920" cy="2170430"/>
                    </a:xfrm>
                    <a:prstGeom prst="rect">
                      <a:avLst/>
                    </a:prstGeom>
                  </pic:spPr>
                </pic:pic>
              </a:graphicData>
            </a:graphic>
          </wp:inline>
        </w:drawing>
      </w:r>
    </w:p>
    <w:p w:rsidR="004F675B" w:rsidRDefault="004F675B" w:rsidP="005360C3">
      <w:pPr>
        <w:shd w:val="clear" w:color="auto" w:fill="FFFFFF"/>
        <w:rPr>
          <w:rFonts w:ascii="Arial" w:hAnsi="Arial" w:cs="Arial"/>
          <w:b/>
          <w:i/>
          <w:color w:val="auto"/>
          <w:sz w:val="36"/>
          <w:szCs w:val="36"/>
          <w:shd w:val="clear" w:color="auto" w:fill="FFFFFF"/>
        </w:rPr>
      </w:pPr>
      <w:r>
        <w:rPr>
          <w:rFonts w:ascii="Arial" w:hAnsi="Arial" w:cs="Arial"/>
          <w:b/>
          <w:i/>
          <w:color w:val="auto"/>
          <w:sz w:val="36"/>
          <w:szCs w:val="36"/>
          <w:shd w:val="clear" w:color="auto" w:fill="FFFFFF"/>
        </w:rPr>
        <w:lastRenderedPageBreak/>
        <w:t>References:</w:t>
      </w:r>
    </w:p>
    <w:p w:rsidR="004F675B" w:rsidRDefault="004F675B" w:rsidP="005360C3">
      <w:pPr>
        <w:shd w:val="clear" w:color="auto" w:fill="FFFFFF"/>
        <w:rPr>
          <w:rFonts w:ascii="Arial" w:hAnsi="Arial" w:cs="Arial"/>
          <w:b/>
          <w:i/>
          <w:color w:val="auto"/>
          <w:sz w:val="36"/>
          <w:szCs w:val="36"/>
          <w:shd w:val="clear" w:color="auto" w:fill="FFFFFF"/>
        </w:rPr>
      </w:pPr>
    </w:p>
    <w:p w:rsidR="004F675B" w:rsidRPr="004F675B" w:rsidRDefault="004F675B" w:rsidP="005360C3">
      <w:pPr>
        <w:shd w:val="clear" w:color="auto" w:fill="FFFFFF"/>
        <w:rPr>
          <w:rFonts w:ascii="Arial" w:hAnsi="Arial" w:cs="Arial"/>
          <w:b/>
          <w:i/>
          <w:color w:val="auto"/>
          <w:sz w:val="36"/>
          <w:szCs w:val="36"/>
          <w:shd w:val="clear" w:color="auto" w:fill="FFFFFF"/>
        </w:rPr>
      </w:pPr>
      <w:r>
        <w:rPr>
          <w:noProof/>
          <w:lang w:val="en-IN" w:eastAsia="en-IN"/>
        </w:rPr>
        <w:drawing>
          <wp:anchor distT="0" distB="0" distL="114300" distR="114300" simplePos="0" relativeHeight="251676672" behindDoc="1" locked="0" layoutInCell="1" allowOverlap="1" wp14:anchorId="0047D215" wp14:editId="5E5325BA">
            <wp:simplePos x="0" y="0"/>
            <wp:positionH relativeFrom="margin">
              <wp:posOffset>-286385</wp:posOffset>
            </wp:positionH>
            <wp:positionV relativeFrom="page">
              <wp:posOffset>2257425</wp:posOffset>
            </wp:positionV>
            <wp:extent cx="6618605" cy="4533900"/>
            <wp:effectExtent l="0" t="0" r="0" b="0"/>
            <wp:wrapTight wrapText="bothSides">
              <wp:wrapPolygon edited="0">
                <wp:start x="0" y="0"/>
                <wp:lineTo x="0" y="21509"/>
                <wp:lineTo x="21511" y="21509"/>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618605" cy="4533900"/>
                    </a:xfrm>
                    <a:prstGeom prst="rect">
                      <a:avLst/>
                    </a:prstGeom>
                  </pic:spPr>
                </pic:pic>
              </a:graphicData>
            </a:graphic>
            <wp14:sizeRelH relativeFrom="margin">
              <wp14:pctWidth>0</wp14:pctWidth>
            </wp14:sizeRelH>
            <wp14:sizeRelV relativeFrom="margin">
              <wp14:pctHeight>0</wp14:pctHeight>
            </wp14:sizeRelV>
          </wp:anchor>
        </w:drawing>
      </w:r>
    </w:p>
    <w:sectPr w:rsidR="004F675B" w:rsidRPr="004F675B">
      <w:headerReference w:type="even" r:id="rId62"/>
      <w:headerReference w:type="default" r:id="rId63"/>
      <w:footerReference w:type="even" r:id="rId64"/>
      <w:footerReference w:type="default" r:id="rId65"/>
      <w:pgSz w:w="12240" w:h="15840" w:code="1"/>
      <w:pgMar w:top="1440" w:right="1440" w:bottom="1440" w:left="1440" w:header="720" w:footer="720" w:gutter="0"/>
      <w:pgNumType w:start="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F60" w:rsidRDefault="00073F60">
      <w:pPr>
        <w:spacing w:after="0" w:line="240" w:lineRule="auto"/>
      </w:pPr>
      <w:r>
        <w:separator/>
      </w:r>
    </w:p>
  </w:endnote>
  <w:endnote w:type="continuationSeparator" w:id="0">
    <w:p w:rsidR="00073F60" w:rsidRDefault="0007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ED6" w:rsidRDefault="00073F60">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0E601E">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ED6" w:rsidRDefault="00073F60">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0E601E">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F60" w:rsidRDefault="00073F60">
      <w:pPr>
        <w:spacing w:after="0" w:line="240" w:lineRule="auto"/>
      </w:pPr>
      <w:r>
        <w:separator/>
      </w:r>
    </w:p>
  </w:footnote>
  <w:footnote w:type="continuationSeparator" w:id="0">
    <w:p w:rsidR="00073F60" w:rsidRDefault="00073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ED6" w:rsidRDefault="00073F60">
    <w:pPr>
      <w:pStyle w:val="HeaderLeft"/>
      <w:jc w:val="right"/>
    </w:pPr>
    <w:r>
      <w:rPr>
        <w:color w:val="CEDBE6" w:themeColor="accent2" w:themeTint="80"/>
      </w:rPr>
      <w:sym w:font="Wingdings 3" w:char="F07D"/>
    </w:r>
    <w:r>
      <w:t xml:space="preserve"> </w:t>
    </w:r>
    <w:sdt>
      <w:sdtPr>
        <w:alias w:val="Title"/>
        <w:id w:val="168006723"/>
        <w:placeholder/>
        <w:dataBinding w:prefixMappings="xmlns:ns0='http://schemas.openxmlformats.org/package/2006/metadata/core-properties' xmlns:ns1='http://purl.org/dc/elements/1.1/'" w:xpath="/ns0:coreProperties[1]/ns1:title[1]" w:storeItemID="{6C3C8BC8-F283-45AE-878A-BAB7291924A1}"/>
        <w:text/>
      </w:sdtPr>
      <w:sdtEndPr/>
      <w:sdtContent>
        <w:r w:rsidR="00690E0D">
          <w:rPr>
            <w:lang w:val="en-IN"/>
          </w:rPr>
          <w:t xml:space="preserve">MANETIC </w:t>
        </w:r>
        <w:proofErr w:type="gramStart"/>
        <w:r w:rsidR="00690E0D">
          <w:rPr>
            <w:lang w:val="en-IN"/>
          </w:rPr>
          <w:t>RESONANCE  IMAGING</w:t>
        </w:r>
        <w:proofErr w:type="gramEnd"/>
        <w:r w:rsidR="00690E0D">
          <w:rPr>
            <w:lang w:val="en-IN"/>
          </w:rPr>
          <w:t xml:space="preserve"> AND SCANNER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ED6" w:rsidRDefault="00073F60">
    <w:pPr>
      <w:pStyle w:val="HeaderRight"/>
      <w:jc w:val="left"/>
    </w:pPr>
    <w:r>
      <w:rPr>
        <w:color w:val="CEDBE6" w:themeColor="accent2" w:themeTint="80"/>
      </w:rPr>
      <w:sym w:font="Wingdings 3" w:char="F07D"/>
    </w:r>
    <w:r>
      <w:t xml:space="preserve"> </w:t>
    </w:r>
    <w:sdt>
      <w:sdtPr>
        <w:alias w:val="Title"/>
        <w:id w:val="-1280636935"/>
        <w:placeholder/>
        <w:dataBinding w:prefixMappings="xmlns:ns0='http://schemas.openxmlformats.org/package/2006/metadata/core-properties' xmlns:ns1='http://purl.org/dc/elements/1.1/'" w:xpath="/ns0:coreProperties[1]/ns1:title[1]" w:storeItemID="{6C3C8BC8-F283-45AE-878A-BAB7291924A1}"/>
        <w:text/>
      </w:sdtPr>
      <w:sdtEndPr/>
      <w:sdtContent>
        <w:r w:rsidR="00690E0D">
          <w:rPr>
            <w:lang w:val="en-IN"/>
          </w:rPr>
          <w:t xml:space="preserve">MANETIC </w:t>
        </w:r>
        <w:proofErr w:type="gramStart"/>
        <w:r w:rsidR="00690E0D">
          <w:rPr>
            <w:lang w:val="en-IN"/>
          </w:rPr>
          <w:t>RESONANCE  IMAGING</w:t>
        </w:r>
        <w:proofErr w:type="gramEnd"/>
        <w:r w:rsidR="00690E0D">
          <w:rPr>
            <w:lang w:val="en-IN"/>
          </w:rPr>
          <w:t xml:space="preserve"> AND SCANNER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067167F"/>
    <w:multiLevelType w:val="hybridMultilevel"/>
    <w:tmpl w:val="99642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E11140"/>
    <w:multiLevelType w:val="hybridMultilevel"/>
    <w:tmpl w:val="DA66F73A"/>
    <w:lvl w:ilvl="0" w:tplc="2B98E3B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4A3C69"/>
    <w:multiLevelType w:val="hybridMultilevel"/>
    <w:tmpl w:val="B62E7F56"/>
    <w:lvl w:ilvl="0" w:tplc="40090015">
      <w:start w:val="1"/>
      <w:numFmt w:val="upp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nsid w:val="19951485"/>
    <w:multiLevelType w:val="hybridMultilevel"/>
    <w:tmpl w:val="D2A0C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7339E1"/>
    <w:multiLevelType w:val="hybridMultilevel"/>
    <w:tmpl w:val="5A8E875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7423950"/>
    <w:multiLevelType w:val="hybridMultilevel"/>
    <w:tmpl w:val="000E682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57D7298E"/>
    <w:multiLevelType w:val="hybridMultilevel"/>
    <w:tmpl w:val="99806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8B15F4"/>
    <w:multiLevelType w:val="hybridMultilevel"/>
    <w:tmpl w:val="AB8E061E"/>
    <w:lvl w:ilvl="0" w:tplc="FED25732">
      <w:start w:val="1"/>
      <w:numFmt w:val="upp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35E311E"/>
    <w:multiLevelType w:val="hybridMultilevel"/>
    <w:tmpl w:val="03960E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8A2230F"/>
    <w:multiLevelType w:val="hybridMultilevel"/>
    <w:tmpl w:val="9AC2AAA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79B728BE"/>
    <w:multiLevelType w:val="hybridMultilevel"/>
    <w:tmpl w:val="B0DEAAD2"/>
    <w:lvl w:ilvl="0" w:tplc="2B98E3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F1812EC"/>
    <w:multiLevelType w:val="hybridMultilevel"/>
    <w:tmpl w:val="49EC505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5"/>
  </w:num>
  <w:num w:numId="23">
    <w:abstractNumId w:val="6"/>
  </w:num>
  <w:num w:numId="24">
    <w:abstractNumId w:val="14"/>
  </w:num>
  <w:num w:numId="25">
    <w:abstractNumId w:val="7"/>
  </w:num>
  <w:num w:numId="26">
    <w:abstractNumId w:val="5"/>
  </w:num>
  <w:num w:numId="27">
    <w:abstractNumId w:val="11"/>
  </w:num>
  <w:num w:numId="28">
    <w:abstractNumId w:val="9"/>
  </w:num>
  <w:num w:numId="29">
    <w:abstractNumId w:val="8"/>
  </w:num>
  <w:num w:numId="30">
    <w:abstractNumId w:val="16"/>
  </w:num>
  <w:num w:numId="31">
    <w:abstractNumId w:val="1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1C"/>
    <w:rsid w:val="00004673"/>
    <w:rsid w:val="00015EAA"/>
    <w:rsid w:val="00073F60"/>
    <w:rsid w:val="000777D6"/>
    <w:rsid w:val="000B581C"/>
    <w:rsid w:val="000E601E"/>
    <w:rsid w:val="00146FC0"/>
    <w:rsid w:val="001559AA"/>
    <w:rsid w:val="001B5A90"/>
    <w:rsid w:val="0020494E"/>
    <w:rsid w:val="0021136E"/>
    <w:rsid w:val="00372C3F"/>
    <w:rsid w:val="00407588"/>
    <w:rsid w:val="004F675B"/>
    <w:rsid w:val="005360C3"/>
    <w:rsid w:val="006065B0"/>
    <w:rsid w:val="00690E0D"/>
    <w:rsid w:val="006A194D"/>
    <w:rsid w:val="00742E32"/>
    <w:rsid w:val="00790E2E"/>
    <w:rsid w:val="007C1AFC"/>
    <w:rsid w:val="008453AB"/>
    <w:rsid w:val="0084543C"/>
    <w:rsid w:val="00880998"/>
    <w:rsid w:val="008E0F2F"/>
    <w:rsid w:val="008F01C4"/>
    <w:rsid w:val="009843A7"/>
    <w:rsid w:val="009925C8"/>
    <w:rsid w:val="009B418F"/>
    <w:rsid w:val="009E69BD"/>
    <w:rsid w:val="00B345C4"/>
    <w:rsid w:val="00B66C11"/>
    <w:rsid w:val="00B7654D"/>
    <w:rsid w:val="00CF6BB2"/>
    <w:rsid w:val="00DC0BA1"/>
    <w:rsid w:val="00EC5C40"/>
    <w:rsid w:val="00F01ED6"/>
    <w:rsid w:val="00FD6D08"/>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B6EB9-AAE9-4D94-B96B-F0070321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lang w:eastAsia="ja-JP"/>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olor w:val="FFFFFF" w:themeColor="background1"/>
      <w:spacing w:val="5"/>
      <w:sz w:val="20"/>
      <w:szCs w:val="32"/>
      <w:shd w:val="clear" w:color="auto" w:fill="9FB8CD" w:themeFill="accent2"/>
      <w:lang w:eastAsia="ja-JP"/>
    </w:rPr>
  </w:style>
  <w:style w:type="character" w:customStyle="1" w:styleId="Heading2Char">
    <w:name w:val="Heading 2 Char"/>
    <w:basedOn w:val="DefaultParagraphFont"/>
    <w:link w:val="Heading2"/>
    <w:uiPriority w:val="9"/>
    <w:rPr>
      <w:rFonts w:asciiTheme="majorHAnsi" w:hAnsiTheme="majorHAnsi"/>
      <w:color w:val="628BAD" w:themeColor="accent2" w:themeShade="BF"/>
      <w:spacing w:val="5"/>
      <w:sz w:val="20"/>
      <w:szCs w:val="28"/>
      <w:lang w:eastAsia="ja-JP"/>
    </w:rPr>
  </w:style>
  <w:style w:type="character" w:customStyle="1" w:styleId="Heading3Char">
    <w:name w:val="Heading 3 Char"/>
    <w:basedOn w:val="DefaultParagraphFont"/>
    <w:link w:val="Heading3"/>
    <w:uiPriority w:val="9"/>
    <w:rPr>
      <w:rFonts w:asciiTheme="majorHAnsi" w:hAnsiTheme="majorHAnsi"/>
      <w:color w:val="595959" w:themeColor="text1" w:themeTint="A6"/>
      <w:spacing w:val="5"/>
      <w:sz w:val="20"/>
      <w:szCs w:val="24"/>
      <w:lang w:eastAsia="ja-JP"/>
    </w:rPr>
  </w:style>
  <w:style w:type="paragraph" w:styleId="Title">
    <w:name w:val="Title"/>
    <w:basedOn w:val="Normal"/>
    <w:link w:val="TitleChar"/>
    <w:uiPriority w:val="10"/>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rPr>
      <w:rFonts w:asciiTheme="majorHAnsi" w:hAnsiTheme="majorHAnsi"/>
      <w:color w:val="9FB8CD" w:themeColor="accent2"/>
      <w:sz w:val="52"/>
      <w:szCs w:val="48"/>
      <w:lang w:eastAsia="ja-JP"/>
    </w:rPr>
  </w:style>
  <w:style w:type="paragraph" w:styleId="Subtitle">
    <w:name w:val="Subtitle"/>
    <w:basedOn w:val="Normal"/>
    <w:link w:val="SubtitleChar"/>
    <w:uiPriority w:val="11"/>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HAnsi"/>
      <w:color w:val="9FB8CD" w:themeColor="accent2"/>
      <w:sz w:val="24"/>
      <w:szCs w:val="24"/>
      <w:lang w:eastAsia="ja-JP"/>
    </w:rPr>
  </w:style>
  <w:style w:type="paragraph" w:styleId="Caption">
    <w:name w:val="caption"/>
    <w:basedOn w:val="Normal"/>
    <w:next w:val="Normal"/>
    <w:uiPriority w:val="35"/>
    <w:unhideWhenUsed/>
    <w:pPr>
      <w:spacing w:after="0" w:line="240" w:lineRule="auto"/>
    </w:pPr>
    <w:rPr>
      <w:bCs/>
      <w:color w:val="9FB8CD" w:themeColor="accent2"/>
      <w:sz w:val="16"/>
      <w:szCs w:val="18"/>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character" w:styleId="Emphasis">
    <w:name w:val="Emphasis"/>
    <w:uiPriority w:val="20"/>
    <w:qFormat/>
    <w:rPr>
      <w:b/>
      <w:i/>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character" w:customStyle="1" w:styleId="Heading4Char">
    <w:name w:val="Heading 4 Char"/>
    <w:basedOn w:val="DefaultParagraphFont"/>
    <w:link w:val="Heading4"/>
    <w:uiPriority w:val="9"/>
    <w:semiHidden/>
    <w:rPr>
      <w:rFonts w:asciiTheme="majorHAnsi" w:hAnsiTheme="majorHAnsi"/>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i/>
      <w:color w:val="7F7F7F" w:themeColor="background1" w:themeShade="7F"/>
      <w:sz w:val="20"/>
      <w:szCs w:val="20"/>
      <w:lang w:eastAsia="ja-JP"/>
    </w:r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FooterLeft">
    <w:name w:val="Footer Left"/>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FooterRight">
    <w:name w:val="Footer Right"/>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HeaderFirstPage">
    <w:name w:val="Header First Page"/>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HeaderLeft">
    <w:name w:val="Header Left"/>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HeaderRight">
    <w:name w:val="Header Right"/>
    <w:basedOn w:val="Header"/>
    <w:uiPriority w:val="35"/>
    <w:qFormat/>
    <w:pPr>
      <w:pBdr>
        <w:bottom w:val="dashed" w:sz="4" w:space="18" w:color="7F7F7F"/>
      </w:pBdr>
      <w:jc w:val="right"/>
    </w:pPr>
    <w:rPr>
      <w:color w:val="7F7F7F" w:themeColor="text1" w:themeTint="80"/>
    </w:rPr>
  </w:style>
  <w:style w:type="character" w:styleId="Hyperlink">
    <w:name w:val="Hyperlink"/>
    <w:basedOn w:val="DefaultParagraphFont"/>
    <w:uiPriority w:val="99"/>
    <w:semiHidden/>
    <w:unhideWhenUsed/>
    <w:rsid w:val="008E0F2F"/>
    <w:rPr>
      <w:color w:val="0000FF"/>
      <w:u w:val="single"/>
    </w:rPr>
  </w:style>
  <w:style w:type="character" w:customStyle="1" w:styleId="hgkelc">
    <w:name w:val="hgkelc"/>
    <w:basedOn w:val="DefaultParagraphFont"/>
    <w:rsid w:val="001B5A90"/>
  </w:style>
  <w:style w:type="paragraph" w:styleId="ListParagraph">
    <w:name w:val="List Paragraph"/>
    <w:basedOn w:val="Normal"/>
    <w:uiPriority w:val="34"/>
    <w:qFormat/>
    <w:rsid w:val="009E6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40057">
      <w:bodyDiv w:val="1"/>
      <w:marLeft w:val="0"/>
      <w:marRight w:val="0"/>
      <w:marTop w:val="0"/>
      <w:marBottom w:val="0"/>
      <w:divBdr>
        <w:top w:val="none" w:sz="0" w:space="0" w:color="auto"/>
        <w:left w:val="none" w:sz="0" w:space="0" w:color="auto"/>
        <w:bottom w:val="none" w:sz="0" w:space="0" w:color="auto"/>
        <w:right w:val="none" w:sz="0" w:space="0" w:color="auto"/>
      </w:divBdr>
      <w:divsChild>
        <w:div w:id="629629533">
          <w:marLeft w:val="0"/>
          <w:marRight w:val="0"/>
          <w:marTop w:val="0"/>
          <w:marBottom w:val="0"/>
          <w:divBdr>
            <w:top w:val="none" w:sz="0" w:space="0" w:color="auto"/>
            <w:left w:val="none" w:sz="0" w:space="0" w:color="auto"/>
            <w:bottom w:val="none" w:sz="0" w:space="0" w:color="auto"/>
            <w:right w:val="none" w:sz="0" w:space="0" w:color="auto"/>
          </w:divBdr>
          <w:divsChild>
            <w:div w:id="192380898">
              <w:marLeft w:val="0"/>
              <w:marRight w:val="0"/>
              <w:marTop w:val="180"/>
              <w:marBottom w:val="180"/>
              <w:divBdr>
                <w:top w:val="none" w:sz="0" w:space="0" w:color="auto"/>
                <w:left w:val="none" w:sz="0" w:space="0" w:color="auto"/>
                <w:bottom w:val="none" w:sz="0" w:space="0" w:color="auto"/>
                <w:right w:val="none" w:sz="0" w:space="0" w:color="auto"/>
              </w:divBdr>
            </w:div>
          </w:divsChild>
        </w:div>
        <w:div w:id="1093669739">
          <w:marLeft w:val="0"/>
          <w:marRight w:val="0"/>
          <w:marTop w:val="0"/>
          <w:marBottom w:val="0"/>
          <w:divBdr>
            <w:top w:val="none" w:sz="0" w:space="0" w:color="auto"/>
            <w:left w:val="none" w:sz="0" w:space="0" w:color="auto"/>
            <w:bottom w:val="none" w:sz="0" w:space="0" w:color="auto"/>
            <w:right w:val="none" w:sz="0" w:space="0" w:color="auto"/>
          </w:divBdr>
          <w:divsChild>
            <w:div w:id="511840105">
              <w:marLeft w:val="0"/>
              <w:marRight w:val="0"/>
              <w:marTop w:val="0"/>
              <w:marBottom w:val="0"/>
              <w:divBdr>
                <w:top w:val="none" w:sz="0" w:space="0" w:color="auto"/>
                <w:left w:val="none" w:sz="0" w:space="0" w:color="auto"/>
                <w:bottom w:val="none" w:sz="0" w:space="0" w:color="auto"/>
                <w:right w:val="none" w:sz="0" w:space="0" w:color="auto"/>
              </w:divBdr>
              <w:divsChild>
                <w:div w:id="1230994124">
                  <w:marLeft w:val="0"/>
                  <w:marRight w:val="0"/>
                  <w:marTop w:val="0"/>
                  <w:marBottom w:val="0"/>
                  <w:divBdr>
                    <w:top w:val="none" w:sz="0" w:space="0" w:color="auto"/>
                    <w:left w:val="none" w:sz="0" w:space="0" w:color="auto"/>
                    <w:bottom w:val="none" w:sz="0" w:space="0" w:color="auto"/>
                    <w:right w:val="none" w:sz="0" w:space="0" w:color="auto"/>
                  </w:divBdr>
                  <w:divsChild>
                    <w:div w:id="1143038828">
                      <w:marLeft w:val="0"/>
                      <w:marRight w:val="0"/>
                      <w:marTop w:val="0"/>
                      <w:marBottom w:val="0"/>
                      <w:divBdr>
                        <w:top w:val="none" w:sz="0" w:space="0" w:color="auto"/>
                        <w:left w:val="none" w:sz="0" w:space="0" w:color="auto"/>
                        <w:bottom w:val="none" w:sz="0" w:space="0" w:color="auto"/>
                        <w:right w:val="none" w:sz="0" w:space="0" w:color="auto"/>
                      </w:divBdr>
                      <w:divsChild>
                        <w:div w:id="1377124034">
                          <w:marLeft w:val="0"/>
                          <w:marRight w:val="0"/>
                          <w:marTop w:val="0"/>
                          <w:marBottom w:val="0"/>
                          <w:divBdr>
                            <w:top w:val="none" w:sz="0" w:space="0" w:color="auto"/>
                            <w:left w:val="none" w:sz="0" w:space="0" w:color="auto"/>
                            <w:bottom w:val="none" w:sz="0" w:space="0" w:color="auto"/>
                            <w:right w:val="none" w:sz="0" w:space="0" w:color="auto"/>
                          </w:divBdr>
                          <w:divsChild>
                            <w:div w:id="10187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gnetic_field" TargetMode="External"/><Relationship Id="rId18" Type="http://schemas.openxmlformats.org/officeDocument/2006/relationships/hyperlink" Target="https://en.wikipedia.org/wiki/PET_scan" TargetMode="External"/><Relationship Id="rId26" Type="http://schemas.openxmlformats.org/officeDocument/2006/relationships/hyperlink" Target="https://en.wikipedia.org/wiki/Physiological" TargetMode="External"/><Relationship Id="rId39" Type="http://schemas.openxmlformats.org/officeDocument/2006/relationships/image" Target="media/image2.png"/><Relationship Id="rId21" Type="http://schemas.openxmlformats.org/officeDocument/2006/relationships/hyperlink" Target="https://en.wikipedia.org/wiki/Nuclear_magnetic_resonance" TargetMode="External"/><Relationship Id="rId34" Type="http://schemas.openxmlformats.org/officeDocument/2006/relationships/hyperlink" Target="https://en.wikipedia.org/wiki/Nuclear_magnetic_resonance" TargetMode="External"/><Relationship Id="rId42" Type="http://schemas.openxmlformats.org/officeDocument/2006/relationships/hyperlink" Target="https://en.wikipedia.org/wiki/Physics_of_magnetic_resonance_imaging" TargetMode="External"/><Relationship Id="rId47" Type="http://schemas.openxmlformats.org/officeDocument/2006/relationships/hyperlink" Target="https://en.wikipedia.org/wiki/Radio_frequency" TargetMode="External"/><Relationship Id="rId50" Type="http://schemas.openxmlformats.org/officeDocument/2006/relationships/hyperlink" Target="https://en.wikipedia.org/wiki/Magnetostriction" TargetMode="External"/><Relationship Id="rId55" Type="http://schemas.openxmlformats.org/officeDocument/2006/relationships/image" Target="media/image9.png"/><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onizing_radiation" TargetMode="External"/><Relationship Id="rId29" Type="http://schemas.openxmlformats.org/officeDocument/2006/relationships/hyperlink" Target="https://en.wikipedia.org/wiki/Radio_wa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hysiological" TargetMode="External"/><Relationship Id="rId24" Type="http://schemas.openxmlformats.org/officeDocument/2006/relationships/hyperlink" Target="https://en.wikipedia.org/wiki/Radiology" TargetMode="External"/><Relationship Id="rId32" Type="http://schemas.openxmlformats.org/officeDocument/2006/relationships/hyperlink" Target="https://en.wikipedia.org/wiki/CT_scan" TargetMode="External"/><Relationship Id="rId37" Type="http://schemas.openxmlformats.org/officeDocument/2006/relationships/hyperlink" Target="https://en.wikipedia.org/wiki/Nuclear_magnetic_resonance_spectroscopy" TargetMode="External"/><Relationship Id="rId40" Type="http://schemas.openxmlformats.org/officeDocument/2006/relationships/image" Target="media/image3.png"/><Relationship Id="rId45" Type="http://schemas.openxmlformats.org/officeDocument/2006/relationships/hyperlink" Target="https://en.wikipedia.org/wiki/Resonance"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X-rays" TargetMode="External"/><Relationship Id="rId23" Type="http://schemas.openxmlformats.org/officeDocument/2006/relationships/hyperlink" Target="https://en.wikipedia.org/wiki/Medical_imaging" TargetMode="External"/><Relationship Id="rId28" Type="http://schemas.openxmlformats.org/officeDocument/2006/relationships/hyperlink" Target="https://en.wikipedia.org/wiki/Magnetic_field" TargetMode="External"/><Relationship Id="rId36" Type="http://schemas.openxmlformats.org/officeDocument/2006/relationships/hyperlink" Target="https://en.wikipedia.org/wiki/Nuclear_magnetic_resonance" TargetMode="External"/><Relationship Id="rId49" Type="http://schemas.openxmlformats.org/officeDocument/2006/relationships/hyperlink" Target="https://en.wikipedia.org/wiki/Physics_of_magnetic_resonance_imaging" TargetMode="External"/><Relationship Id="rId57" Type="http://schemas.openxmlformats.org/officeDocument/2006/relationships/image" Target="media/image11.png"/><Relationship Id="rId61" Type="http://schemas.openxmlformats.org/officeDocument/2006/relationships/image" Target="media/image15.png"/><Relationship Id="rId10" Type="http://schemas.openxmlformats.org/officeDocument/2006/relationships/hyperlink" Target="https://en.wikipedia.org/wiki/Anatomy" TargetMode="External"/><Relationship Id="rId19" Type="http://schemas.openxmlformats.org/officeDocument/2006/relationships/hyperlink" Target="https://en.wikipedia.org/wiki/Nuclear_magnetic_resonance" TargetMode="External"/><Relationship Id="rId31" Type="http://schemas.openxmlformats.org/officeDocument/2006/relationships/hyperlink" Target="https://en.wikipedia.org/wiki/Ionizing_radiation" TargetMode="External"/><Relationship Id="rId44" Type="http://schemas.openxmlformats.org/officeDocument/2006/relationships/hyperlink" Target="https://en.wikipedia.org/wiki/Oscillation" TargetMode="External"/><Relationship Id="rId52" Type="http://schemas.openxmlformats.org/officeDocument/2006/relationships/image" Target="media/image6.png"/><Relationship Id="rId60" Type="http://schemas.openxmlformats.org/officeDocument/2006/relationships/image" Target="media/image14.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Radiology" TargetMode="External"/><Relationship Id="rId14" Type="http://schemas.openxmlformats.org/officeDocument/2006/relationships/hyperlink" Target="https://en.wikipedia.org/wiki/Radio_wave" TargetMode="External"/><Relationship Id="rId22" Type="http://schemas.openxmlformats.org/officeDocument/2006/relationships/hyperlink" Target="https://en.wikipedia.org/wiki/Nuclear_magnetic_resonance_spectroscopy" TargetMode="External"/><Relationship Id="rId27" Type="http://schemas.openxmlformats.org/officeDocument/2006/relationships/hyperlink" Target="https://en.wikipedia.org/wiki/Physics_of_magnetic_resonance_imaging" TargetMode="External"/><Relationship Id="rId30" Type="http://schemas.openxmlformats.org/officeDocument/2006/relationships/hyperlink" Target="https://en.wikipedia.org/wiki/X-rays" TargetMode="External"/><Relationship Id="rId35" Type="http://schemas.openxmlformats.org/officeDocument/2006/relationships/hyperlink" Target="https://en.wikipedia.org/wiki/Nuclear_magnetic_resonance" TargetMode="External"/><Relationship Id="rId43" Type="http://schemas.openxmlformats.org/officeDocument/2006/relationships/hyperlink" Target="https://en.wikipedia.org/wiki/Magnetic_field" TargetMode="External"/><Relationship Id="rId48" Type="http://schemas.openxmlformats.org/officeDocument/2006/relationships/hyperlink" Target="https://en.wikipedia.org/wiki/Radiofrequency_coil" TargetMode="External"/><Relationship Id="rId56" Type="http://schemas.openxmlformats.org/officeDocument/2006/relationships/image" Target="media/image10.png"/><Relationship Id="rId64" Type="http://schemas.openxmlformats.org/officeDocument/2006/relationships/footer" Target="footer1.xml"/><Relationship Id="rId8" Type="http://schemas.openxmlformats.org/officeDocument/2006/relationships/hyperlink" Target="https://en.wikipedia.org/wiki/Medical_imaging" TargetMode="Externa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en.wikipedia.org/wiki/Physics_of_magnetic_resonance_imaging" TargetMode="External"/><Relationship Id="rId17" Type="http://schemas.openxmlformats.org/officeDocument/2006/relationships/hyperlink" Target="https://en.wikipedia.org/wiki/CT_scan" TargetMode="External"/><Relationship Id="rId25" Type="http://schemas.openxmlformats.org/officeDocument/2006/relationships/hyperlink" Target="https://en.wikipedia.org/wiki/Anatomy" TargetMode="External"/><Relationship Id="rId33" Type="http://schemas.openxmlformats.org/officeDocument/2006/relationships/hyperlink" Target="https://en.wikipedia.org/wiki/PET_scan" TargetMode="External"/><Relationship Id="rId38" Type="http://schemas.openxmlformats.org/officeDocument/2006/relationships/image" Target="media/image1.png"/><Relationship Id="rId46" Type="http://schemas.openxmlformats.org/officeDocument/2006/relationships/hyperlink" Target="https://en.wikipedia.org/wiki/Excited_state" TargetMode="External"/><Relationship Id="rId59" Type="http://schemas.openxmlformats.org/officeDocument/2006/relationships/image" Target="media/image13.png"/><Relationship Id="rId67" Type="http://schemas.openxmlformats.org/officeDocument/2006/relationships/glossaryDocument" Target="glossary/document.xml"/><Relationship Id="rId20" Type="http://schemas.openxmlformats.org/officeDocument/2006/relationships/hyperlink" Target="https://en.wikipedia.org/wiki/Nuclear_magnetic_resonance" TargetMode="External"/><Relationship Id="rId41" Type="http://schemas.openxmlformats.org/officeDocument/2006/relationships/image" Target="media/image4.png"/><Relationship Id="rId54" Type="http://schemas.openxmlformats.org/officeDocument/2006/relationships/image" Target="media/image8.png"/><Relationship Id="rId6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62A168DD544838BE7BF957B0A28A1E"/>
        <w:category>
          <w:name w:val="General"/>
          <w:gallery w:val="placeholder"/>
        </w:category>
        <w:types>
          <w:type w:val="bbPlcHdr"/>
        </w:types>
        <w:behaviors>
          <w:behavior w:val="content"/>
        </w:behaviors>
        <w:guid w:val="{04D27A1C-14BD-4371-B0C0-7F442AD73F9A}"/>
      </w:docPartPr>
      <w:docPartBody>
        <w:p w:rsidR="00000000" w:rsidRDefault="00131C9B">
          <w:pPr>
            <w:pStyle w:val="5B62A168DD544838BE7BF957B0A28A1E"/>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9B"/>
    <w:rsid w:val="00131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32"/>
      <w:lang w:val="en-US" w:eastAsia="ja-JP"/>
    </w:rPr>
  </w:style>
  <w:style w:type="paragraph" w:styleId="Heading2">
    <w:name w:val="heading 2"/>
    <w:basedOn w:val="Normal"/>
    <w:next w:val="Normal"/>
    <w:link w:val="Heading2Ch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8"/>
      <w:lang w:val="en-US" w:eastAsia="ja-JP"/>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D8AC6B026947BCB99676C8051526AB">
    <w:name w:val="96D8AC6B026947BCB99676C8051526AB"/>
  </w:style>
  <w:style w:type="paragraph" w:customStyle="1" w:styleId="5B62A168DD544838BE7BF957B0A28A1E">
    <w:name w:val="5B62A168DD544838BE7BF957B0A28A1E"/>
  </w:style>
  <w:style w:type="character" w:customStyle="1" w:styleId="Heading1Char">
    <w:name w:val="Heading 1 Char"/>
    <w:basedOn w:val="DefaultParagraphFont"/>
    <w:link w:val="Heading1"/>
    <w:uiPriority w:val="9"/>
    <w:rPr>
      <w:rFonts w:asciiTheme="majorHAnsi" w:eastAsiaTheme="minorHAnsi" w:hAnsiTheme="majorHAnsi" w:cs="Times New Roman"/>
      <w:color w:val="FFFFFF" w:themeColor="background1"/>
      <w:spacing w:val="5"/>
      <w:sz w:val="20"/>
      <w:szCs w:val="32"/>
      <w:shd w:val="clear" w:color="auto" w:fill="ED7D31" w:themeFill="accent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color w:val="C45911" w:themeColor="accent2" w:themeShade="BF"/>
      <w:spacing w:val="5"/>
      <w:kern w:val="24"/>
      <w:sz w:val="20"/>
      <w:szCs w:val="28"/>
      <w:lang w:val="en-US" w:eastAsia="ja-JP"/>
    </w:rPr>
  </w:style>
  <w:style w:type="character" w:customStyle="1" w:styleId="Heading3Char">
    <w:name w:val="Heading 3 Char"/>
    <w:basedOn w:val="DefaultParagraphFont"/>
    <w:link w:val="Heading3"/>
    <w:uiPriority w:val="9"/>
    <w:rPr>
      <w:rFonts w:asciiTheme="majorHAnsi" w:eastAsiaTheme="minorHAnsi" w:hAnsiTheme="majorHAnsi" w:cs="Times New Roman"/>
      <w:color w:val="595959" w:themeColor="text1" w:themeTint="A6"/>
      <w:spacing w:val="5"/>
      <w:kern w:val="24"/>
      <w:sz w:val="20"/>
      <w:szCs w:val="24"/>
      <w:lang w:val="en-US" w:eastAsia="ja-JP"/>
    </w:rPr>
  </w:style>
  <w:style w:type="paragraph" w:styleId="Captio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8"/>
      <w:lang w:val="en-US" w:eastAsia="ja-JP"/>
    </w:rPr>
  </w:style>
  <w:style w:type="paragraph" w:customStyle="1" w:styleId="4B780D42E8334FAD83A754ADEA116F94">
    <w:name w:val="4B780D42E8334FAD83A754ADEA116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Template>
  <TotalTime>257</TotalTime>
  <Pages>9</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MANETIC RESONANCE  IMAGING AND SCANNER</vt:lpstr>
    </vt:vector>
  </TitlesOfParts>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MANETIC RESONANCE  IMAGING AND SCANNER</dc:title>
  <dc:subject>(MRI SCANNER)</dc:subject>
  <dc:creator>GAURAV WANKAR</dc:creator>
  <cp:keywords/>
  <dc:description/>
  <cp:lastModifiedBy>Gaurav</cp:lastModifiedBy>
  <cp:revision>79</cp:revision>
  <dcterms:created xsi:type="dcterms:W3CDTF">2023-02-05T10:35:00Z</dcterms:created>
  <dcterms:modified xsi:type="dcterms:W3CDTF">2023-02-05T14:52:00Z</dcterms:modified>
</cp:coreProperties>
</file>